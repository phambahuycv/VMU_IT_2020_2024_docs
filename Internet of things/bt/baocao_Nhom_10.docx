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11"/>
        <w:tblW w:w="0" w:type="auto"/>
        <w:tblInd w:w="0" w:type="dxa"/>
        <w:tblBorders>
          <w:top w:val="thickThinSmallGap" w:color="auto" w:sz="24" w:space="0"/>
          <w:left w:val="thickThinSmallGap" w:color="auto" w:sz="24" w:space="0"/>
          <w:bottom w:val="thickThinSmallGap" w:color="auto" w:sz="24" w:space="0"/>
          <w:right w:val="thickThinSmallGap" w:color="auto" w:sz="24" w:space="0"/>
          <w:insideH w:val="thickThinSmallGap" w:color="auto" w:sz="24" w:space="0"/>
          <w:insideV w:val="thickThinSmallGap" w:color="auto" w:sz="24" w:space="0"/>
        </w:tblBorders>
        <w:tblLayout w:type="autofit"/>
        <w:tblCellMar>
          <w:top w:w="0" w:type="dxa"/>
          <w:left w:w="108" w:type="dxa"/>
          <w:bottom w:w="0" w:type="dxa"/>
          <w:right w:w="108" w:type="dxa"/>
        </w:tblCellMar>
      </w:tblPr>
      <w:tblGrid>
        <w:gridCol w:w="8997"/>
      </w:tblGrid>
      <w:tr>
        <w:tblPrEx>
          <w:tblBorders>
            <w:top w:val="thickThinSmallGap" w:color="auto" w:sz="24" w:space="0"/>
            <w:left w:val="thickThinSmallGap" w:color="auto" w:sz="24" w:space="0"/>
            <w:bottom w:val="thickThinSmallGap" w:color="auto" w:sz="24" w:space="0"/>
            <w:right w:val="thickThinSmallGap" w:color="auto" w:sz="24" w:space="0"/>
            <w:insideH w:val="thickThinSmallGap" w:color="auto" w:sz="24" w:space="0"/>
            <w:insideV w:val="thickThinSmallGap" w:color="auto" w:sz="24" w:space="0"/>
          </w:tblBorders>
          <w:tblCellMar>
            <w:top w:w="0" w:type="dxa"/>
            <w:left w:w="108" w:type="dxa"/>
            <w:bottom w:w="0" w:type="dxa"/>
            <w:right w:w="108" w:type="dxa"/>
          </w:tblCellMar>
        </w:tblPrEx>
        <w:tc>
          <w:tcPr>
            <w:tcW w:w="9242" w:type="dxa"/>
          </w:tcPr>
          <w:p>
            <w:pPr>
              <w:widowControl/>
              <w:autoSpaceDE/>
              <w:autoSpaceDN/>
              <w:spacing w:line="360" w:lineRule="auto"/>
              <w:ind w:firstLine="720"/>
              <w:jc w:val="both"/>
              <w:rPr>
                <w:sz w:val="28"/>
                <w:szCs w:val="28"/>
              </w:rPr>
            </w:pPr>
          </w:p>
          <w:p>
            <w:pPr>
              <w:widowControl/>
              <w:autoSpaceDE/>
              <w:autoSpaceDN/>
              <w:spacing w:line="360" w:lineRule="auto"/>
              <w:jc w:val="center"/>
              <w:rPr>
                <w:b/>
                <w:sz w:val="20"/>
                <w:szCs w:val="20"/>
              </w:rPr>
            </w:pPr>
            <w:r>
              <w:rPr>
                <w:b/>
                <w:sz w:val="20"/>
                <w:szCs w:val="20"/>
              </w:rPr>
              <w:t>TRƯỜNG ĐẠI HỌC HÀNG HẢI VIỆT NAM</w:t>
            </w:r>
          </w:p>
          <w:p>
            <w:pPr>
              <w:widowControl/>
              <w:autoSpaceDE/>
              <w:autoSpaceDN/>
              <w:spacing w:line="360" w:lineRule="auto"/>
              <w:jc w:val="center"/>
              <w:rPr>
                <w:b/>
                <w:sz w:val="20"/>
                <w:szCs w:val="20"/>
              </w:rPr>
            </w:pPr>
            <w:r>
              <w:rPr>
                <w:b/>
                <w:sz w:val="20"/>
                <w:szCs w:val="20"/>
              </w:rPr>
              <w:t xml:space="preserve">KHOA CÔNG NGHỆ THÔNG TIN  </w:t>
            </w:r>
          </w:p>
          <w:p>
            <w:pPr>
              <w:widowControl/>
              <w:autoSpaceDE/>
              <w:autoSpaceDN/>
              <w:spacing w:line="360" w:lineRule="auto"/>
              <w:jc w:val="center"/>
              <w:rPr>
                <w:b/>
                <w:bCs/>
                <w:sz w:val="20"/>
                <w:szCs w:val="20"/>
                <w:lang w:val="vi-VN"/>
              </w:rPr>
            </w:pPr>
            <w:r>
              <w:rPr>
                <w:b/>
                <w:sz w:val="20"/>
                <w:szCs w:val="20"/>
              </w:rPr>
              <w:t>----</w:t>
            </w:r>
            <w:r>
              <w:rPr>
                <w:b/>
                <w:sz w:val="20"/>
                <w:szCs w:val="20"/>
              </w:rPr>
              <w:sym w:font="Wingdings" w:char="F099"/>
            </w:r>
            <w:r>
              <w:rPr>
                <w:b/>
                <w:sz w:val="20"/>
                <w:szCs w:val="20"/>
              </w:rPr>
              <w:sym w:font="Wingdings" w:char="F026"/>
            </w:r>
            <w:r>
              <w:rPr>
                <w:b/>
                <w:sz w:val="20"/>
                <w:szCs w:val="20"/>
              </w:rPr>
              <w:sym w:font="Wingdings" w:char="F098"/>
            </w:r>
            <w:r>
              <w:rPr>
                <w:b/>
                <w:sz w:val="20"/>
                <w:szCs w:val="20"/>
              </w:rPr>
              <w:t>----</w:t>
            </w:r>
          </w:p>
          <w:p>
            <w:pPr>
              <w:widowControl/>
              <w:autoSpaceDE/>
              <w:autoSpaceDN/>
              <w:spacing w:line="360" w:lineRule="auto"/>
              <w:jc w:val="both"/>
              <w:rPr>
                <w:sz w:val="28"/>
                <w:szCs w:val="28"/>
              </w:rPr>
            </w:pPr>
          </w:p>
          <w:p>
            <w:pPr>
              <w:widowControl/>
              <w:autoSpaceDE/>
              <w:autoSpaceDN/>
              <w:spacing w:line="360" w:lineRule="auto"/>
              <w:jc w:val="center"/>
              <w:rPr>
                <w:sz w:val="28"/>
                <w:szCs w:val="28"/>
              </w:rPr>
            </w:pPr>
          </w:p>
          <w:p>
            <w:pPr>
              <w:widowControl/>
              <w:autoSpaceDE/>
              <w:autoSpaceDN/>
              <w:spacing w:line="360" w:lineRule="auto"/>
              <w:jc w:val="center"/>
              <w:rPr>
                <w:b/>
                <w:bCs/>
                <w:sz w:val="28"/>
                <w:szCs w:val="28"/>
              </w:rPr>
            </w:pPr>
          </w:p>
          <w:p>
            <w:pPr>
              <w:widowControl/>
              <w:autoSpaceDE/>
              <w:autoSpaceDN/>
              <w:spacing w:line="360" w:lineRule="auto"/>
              <w:jc w:val="center"/>
              <w:rPr>
                <w:b/>
                <w:bCs/>
                <w:sz w:val="28"/>
                <w:szCs w:val="28"/>
              </w:rPr>
            </w:pPr>
          </w:p>
          <w:p>
            <w:pPr>
              <w:widowControl/>
              <w:autoSpaceDE/>
              <w:autoSpaceDN/>
              <w:spacing w:line="360" w:lineRule="auto"/>
              <w:jc w:val="center"/>
              <w:rPr>
                <w:b/>
                <w:bCs/>
                <w:sz w:val="28"/>
                <w:szCs w:val="28"/>
              </w:rPr>
            </w:pPr>
          </w:p>
          <w:p>
            <w:pPr>
              <w:widowControl/>
              <w:autoSpaceDE/>
              <w:autoSpaceDN/>
              <w:spacing w:line="360" w:lineRule="auto"/>
              <w:jc w:val="center"/>
              <w:rPr>
                <w:rFonts w:hint="default"/>
                <w:b/>
                <w:bCs/>
                <w:sz w:val="40"/>
                <w:szCs w:val="40"/>
                <w:lang w:val="vi-VN"/>
              </w:rPr>
            </w:pPr>
            <w:r>
              <w:rPr>
                <w:rFonts w:hint="default"/>
                <w:b/>
                <w:bCs/>
                <w:sz w:val="40"/>
                <w:szCs w:val="40"/>
                <w:lang w:val="vi-VN"/>
              </w:rPr>
              <w:t xml:space="preserve">BÁO CÁO </w:t>
            </w:r>
          </w:p>
          <w:p>
            <w:pPr>
              <w:widowControl/>
              <w:autoSpaceDE/>
              <w:autoSpaceDN/>
              <w:spacing w:line="360" w:lineRule="auto"/>
              <w:jc w:val="center"/>
              <w:rPr>
                <w:rFonts w:hint="default"/>
                <w:b/>
                <w:bCs/>
                <w:sz w:val="30"/>
                <w:szCs w:val="30"/>
                <w:lang w:val="vi-VN"/>
              </w:rPr>
            </w:pPr>
            <w:r>
              <w:rPr>
                <w:rFonts w:hint="default"/>
                <w:b/>
                <w:bCs/>
                <w:sz w:val="30"/>
                <w:szCs w:val="30"/>
                <w:lang w:val="vi-VN"/>
              </w:rPr>
              <w:t>INTERNET OF THINGS</w:t>
            </w:r>
          </w:p>
          <w:p>
            <w:pPr>
              <w:widowControl/>
              <w:autoSpaceDE/>
              <w:autoSpaceDN/>
              <w:spacing w:line="360" w:lineRule="auto"/>
              <w:jc w:val="center"/>
              <w:rPr>
                <w:rFonts w:hint="default"/>
                <w:b/>
                <w:bCs/>
                <w:i/>
                <w:sz w:val="32"/>
                <w:szCs w:val="28"/>
                <w:lang w:val="vi-VN"/>
              </w:rPr>
            </w:pPr>
            <w:r>
              <w:rPr>
                <w:rFonts w:hint="default"/>
                <w:b/>
                <w:bCs/>
                <w:i/>
                <w:sz w:val="32"/>
                <w:szCs w:val="28"/>
                <w:lang w:val="vi-VN"/>
              </w:rPr>
              <w:t>Yêu cầu</w:t>
            </w:r>
            <w:r>
              <w:rPr>
                <w:b/>
                <w:bCs/>
                <w:i/>
                <w:sz w:val="32"/>
                <w:szCs w:val="28"/>
                <w:lang w:val="nl-NL"/>
              </w:rPr>
              <w:t xml:space="preserve">: </w:t>
            </w:r>
            <w:r>
              <w:rPr>
                <w:rFonts w:hint="default"/>
                <w:b/>
                <w:bCs/>
                <w:i/>
                <w:sz w:val="32"/>
                <w:szCs w:val="28"/>
                <w:lang w:val="vi-VN"/>
              </w:rPr>
              <w:t xml:space="preserve">Chương trình điều khiển led </w:t>
            </w:r>
          </w:p>
          <w:p>
            <w:pPr>
              <w:widowControl/>
              <w:autoSpaceDE/>
              <w:autoSpaceDN/>
              <w:spacing w:line="360" w:lineRule="auto"/>
              <w:jc w:val="center"/>
              <w:rPr>
                <w:rFonts w:hint="default"/>
                <w:b/>
                <w:bCs/>
                <w:i/>
                <w:sz w:val="32"/>
                <w:szCs w:val="28"/>
                <w:lang w:val="vi-VN"/>
              </w:rPr>
            </w:pPr>
            <w:r>
              <w:rPr>
                <w:rFonts w:hint="default"/>
                <w:b/>
                <w:bCs/>
                <w:i/>
                <w:sz w:val="32"/>
                <w:szCs w:val="28"/>
                <w:lang w:val="vi-VN"/>
              </w:rPr>
              <w:t>bằng ESP8266 và Arduino</w:t>
            </w:r>
          </w:p>
          <w:p>
            <w:pPr>
              <w:widowControl/>
              <w:autoSpaceDE/>
              <w:autoSpaceDN/>
              <w:spacing w:line="360" w:lineRule="auto"/>
              <w:jc w:val="center"/>
              <w:rPr>
                <w:b/>
                <w:bCs/>
                <w:sz w:val="28"/>
                <w:szCs w:val="28"/>
                <w:lang w:val="nl-NL"/>
              </w:rPr>
            </w:pPr>
          </w:p>
          <w:p>
            <w:pPr>
              <w:widowControl/>
              <w:autoSpaceDE/>
              <w:autoSpaceDN/>
              <w:spacing w:line="360" w:lineRule="auto"/>
              <w:jc w:val="both"/>
              <w:rPr>
                <w:b/>
                <w:bCs/>
                <w:sz w:val="28"/>
                <w:szCs w:val="28"/>
                <w:lang w:val="nl-NL"/>
              </w:rPr>
            </w:pPr>
          </w:p>
          <w:p>
            <w:pPr>
              <w:widowControl/>
              <w:autoSpaceDE/>
              <w:autoSpaceDN/>
              <w:spacing w:line="360" w:lineRule="auto"/>
              <w:jc w:val="center"/>
              <w:rPr>
                <w:b/>
                <w:bCs/>
                <w:sz w:val="28"/>
                <w:szCs w:val="28"/>
                <w:lang w:val="nl-NL"/>
              </w:rPr>
            </w:pPr>
          </w:p>
          <w:tbl>
            <w:tblPr>
              <w:tblStyle w:val="12"/>
              <w:tblpPr w:leftFromText="180" w:rightFromText="180" w:vertAnchor="text" w:horzAnchor="margin" w:tblpXSpec="center" w:tblpY="228"/>
              <w:tblW w:w="0" w:type="auto"/>
              <w:tblInd w:w="0" w:type="dxa"/>
              <w:tblLayout w:type="autofit"/>
              <w:tblCellMar>
                <w:top w:w="0" w:type="dxa"/>
                <w:left w:w="108" w:type="dxa"/>
                <w:bottom w:w="0" w:type="dxa"/>
                <w:right w:w="108" w:type="dxa"/>
              </w:tblCellMar>
            </w:tblPr>
            <w:tblGrid>
              <w:gridCol w:w="3188"/>
              <w:gridCol w:w="5593"/>
            </w:tblGrid>
            <w:tr>
              <w:tblPrEx>
                <w:tblCellMar>
                  <w:top w:w="0" w:type="dxa"/>
                  <w:left w:w="108" w:type="dxa"/>
                  <w:bottom w:w="0" w:type="dxa"/>
                  <w:right w:w="108" w:type="dxa"/>
                </w:tblCellMar>
              </w:tblPrEx>
              <w:trPr>
                <w:trHeight w:val="1390" w:hRule="atLeast"/>
              </w:trPr>
              <w:tc>
                <w:tcPr>
                  <w:tcW w:w="3227" w:type="dxa"/>
                  <w:vAlign w:val="center"/>
                </w:tcPr>
                <w:p>
                  <w:pPr>
                    <w:tabs>
                      <w:tab w:val="left" w:pos="1995"/>
                    </w:tabs>
                    <w:spacing w:line="360" w:lineRule="auto"/>
                    <w:jc w:val="center"/>
                    <w:rPr>
                      <w:b/>
                      <w:i/>
                      <w:sz w:val="24"/>
                      <w:szCs w:val="24"/>
                      <w:lang w:val="nl-NL"/>
                    </w:rPr>
                  </w:pPr>
                  <w:r>
                    <w:rPr>
                      <w:b/>
                      <w:sz w:val="24"/>
                      <w:szCs w:val="24"/>
                      <w:lang w:val="nl-NL"/>
                    </w:rPr>
                    <w:t>Nhóm thực hiện gồm:</w:t>
                  </w:r>
                </w:p>
              </w:tc>
              <w:tc>
                <w:tcPr>
                  <w:tcW w:w="5670" w:type="dxa"/>
                  <w:vAlign w:val="center"/>
                </w:tcPr>
                <w:p>
                  <w:pPr>
                    <w:spacing w:line="360" w:lineRule="auto"/>
                    <w:rPr>
                      <w:rFonts w:hint="default"/>
                      <w:b/>
                      <w:i/>
                      <w:sz w:val="24"/>
                      <w:szCs w:val="24"/>
                      <w:lang w:val="vi-VN"/>
                    </w:rPr>
                  </w:pPr>
                  <w:r>
                    <w:rPr>
                      <w:b/>
                      <w:i/>
                      <w:sz w:val="24"/>
                      <w:szCs w:val="24"/>
                      <w:lang w:val="nl-NL"/>
                    </w:rPr>
                    <w:t xml:space="preserve">1. </w:t>
                  </w:r>
                  <w:r>
                    <w:rPr>
                      <w:rFonts w:hint="default"/>
                      <w:b/>
                      <w:i/>
                      <w:sz w:val="24"/>
                      <w:szCs w:val="24"/>
                      <w:lang w:val="vi-VN"/>
                    </w:rPr>
                    <w:t>Phạm Bá Huy - 87726</w:t>
                  </w:r>
                </w:p>
                <w:p>
                  <w:pPr>
                    <w:spacing w:line="360" w:lineRule="auto"/>
                    <w:rPr>
                      <w:rFonts w:hint="default"/>
                      <w:b/>
                      <w:i/>
                      <w:sz w:val="24"/>
                      <w:szCs w:val="24"/>
                      <w:lang w:val="vi-VN"/>
                    </w:rPr>
                  </w:pPr>
                  <w:r>
                    <w:rPr>
                      <w:b/>
                      <w:i/>
                      <w:sz w:val="24"/>
                      <w:szCs w:val="24"/>
                      <w:lang w:val="nl-NL"/>
                    </w:rPr>
                    <w:t xml:space="preserve">2. </w:t>
                  </w:r>
                  <w:r>
                    <w:rPr>
                      <w:rFonts w:hint="default"/>
                      <w:b/>
                      <w:i/>
                      <w:sz w:val="24"/>
                      <w:szCs w:val="24"/>
                      <w:lang w:val="vi-VN"/>
                    </w:rPr>
                    <w:t>Vũ Trung Kiên - 86313</w:t>
                  </w:r>
                </w:p>
                <w:p>
                  <w:pPr>
                    <w:spacing w:line="360" w:lineRule="auto"/>
                    <w:rPr>
                      <w:rFonts w:hint="default"/>
                      <w:b/>
                      <w:i/>
                      <w:sz w:val="24"/>
                      <w:szCs w:val="24"/>
                      <w:lang w:val="vi-VN"/>
                    </w:rPr>
                  </w:pPr>
                  <w:r>
                    <w:rPr>
                      <w:b/>
                      <w:i/>
                      <w:sz w:val="24"/>
                      <w:szCs w:val="24"/>
                      <w:lang w:val="nl-NL"/>
                    </w:rPr>
                    <w:t xml:space="preserve">3. </w:t>
                  </w:r>
                  <w:r>
                    <w:rPr>
                      <w:rFonts w:hint="default"/>
                      <w:b/>
                      <w:i/>
                      <w:sz w:val="24"/>
                      <w:szCs w:val="24"/>
                      <w:lang w:val="vi-VN"/>
                    </w:rPr>
                    <w:t>Phạm Quang Long - 86847</w:t>
                  </w:r>
                </w:p>
              </w:tc>
            </w:tr>
          </w:tbl>
          <w:p>
            <w:pPr>
              <w:widowControl/>
              <w:autoSpaceDE/>
              <w:autoSpaceDN/>
              <w:spacing w:line="360" w:lineRule="auto"/>
              <w:jc w:val="both"/>
              <w:rPr>
                <w:i/>
                <w:sz w:val="28"/>
                <w:szCs w:val="28"/>
                <w:lang w:val="en-US"/>
              </w:rPr>
            </w:pPr>
          </w:p>
          <w:p>
            <w:pPr>
              <w:widowControl/>
              <w:autoSpaceDE/>
              <w:autoSpaceDN/>
              <w:spacing w:line="360" w:lineRule="auto"/>
              <w:jc w:val="center"/>
              <w:rPr>
                <w:b/>
                <w:bCs/>
                <w:sz w:val="28"/>
                <w:szCs w:val="28"/>
                <w:lang w:val="nl-NL"/>
              </w:rPr>
            </w:pPr>
          </w:p>
          <w:p>
            <w:pPr>
              <w:widowControl/>
              <w:autoSpaceDE/>
              <w:autoSpaceDN/>
              <w:spacing w:line="360" w:lineRule="auto"/>
              <w:jc w:val="both"/>
              <w:rPr>
                <w:b/>
                <w:bCs/>
                <w:sz w:val="28"/>
                <w:szCs w:val="28"/>
                <w:lang w:val="nl-NL"/>
              </w:rPr>
            </w:pPr>
          </w:p>
          <w:p>
            <w:pPr>
              <w:widowControl/>
              <w:autoSpaceDE/>
              <w:autoSpaceDN/>
              <w:spacing w:line="360" w:lineRule="auto"/>
              <w:jc w:val="center"/>
              <w:rPr>
                <w:rFonts w:hint="default"/>
                <w:b/>
                <w:i/>
                <w:sz w:val="24"/>
                <w:szCs w:val="24"/>
                <w:lang w:val="vi-VN"/>
              </w:rPr>
            </w:pPr>
            <w:r>
              <w:rPr>
                <w:b/>
                <w:i/>
                <w:sz w:val="24"/>
                <w:szCs w:val="24"/>
                <w:lang w:val="nl-NL"/>
              </w:rPr>
              <w:t>Hải Phòng, tháng 0</w:t>
            </w:r>
            <w:r>
              <w:rPr>
                <w:rFonts w:hint="default"/>
                <w:b/>
                <w:i/>
                <w:sz w:val="24"/>
                <w:szCs w:val="24"/>
                <w:lang w:val="vi-VN"/>
              </w:rPr>
              <w:t>8</w:t>
            </w:r>
            <w:r>
              <w:rPr>
                <w:b/>
                <w:i/>
                <w:sz w:val="24"/>
                <w:szCs w:val="24"/>
                <w:lang w:val="nl-NL"/>
              </w:rPr>
              <w:t xml:space="preserve"> năm 202</w:t>
            </w:r>
            <w:r>
              <w:rPr>
                <w:rFonts w:hint="default"/>
                <w:b/>
                <w:i/>
                <w:sz w:val="24"/>
                <w:szCs w:val="24"/>
                <w:lang w:val="vi-VN"/>
              </w:rPr>
              <w:t>3</w:t>
            </w:r>
          </w:p>
        </w:tc>
      </w:tr>
    </w:tbl>
    <w:p>
      <w:r>
        <w:br w:type="page"/>
      </w:r>
    </w:p>
    <w:p>
      <w:pPr>
        <w:jc w:val="both"/>
        <w:rPr>
          <w:rFonts w:hint="default"/>
          <w:lang w:val="vi-VN"/>
        </w:rPr>
      </w:pPr>
      <w:r>
        <w:rPr>
          <w:rFonts w:hint="default"/>
          <w:lang w:val="vi-VN"/>
        </w:rPr>
        <w:t>A: Cài đặt các thư viện và xây dựng các chương trình</w:t>
      </w:r>
    </w:p>
    <w:p>
      <w:pPr>
        <w:jc w:val="both"/>
        <w:rPr>
          <w:rFonts w:hint="default"/>
          <w:lang w:val="vi-VN"/>
        </w:rPr>
      </w:pPr>
    </w:p>
    <w:p>
      <w:pPr>
        <w:jc w:val="both"/>
        <w:rPr>
          <w:rFonts w:hint="default"/>
          <w:lang w:val="vi-VN"/>
        </w:rPr>
      </w:pPr>
      <w:r>
        <w:rPr>
          <w:rFonts w:hint="default"/>
          <w:lang w:val="vi-VN"/>
        </w:rPr>
        <w:t>-  Đầu tiên, chúng em thêm đường dẫn JSON cho ESP8266 như hình dưới:</w:t>
      </w:r>
    </w:p>
    <w:p>
      <w:pPr>
        <w:jc w:val="both"/>
      </w:pPr>
      <w:r>
        <w:drawing>
          <wp:inline distT="0" distB="0" distL="114300" distR="114300">
            <wp:extent cx="5572760" cy="3741420"/>
            <wp:effectExtent l="0" t="0" r="508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572760" cy="3741420"/>
                    </a:xfrm>
                    <a:prstGeom prst="rect">
                      <a:avLst/>
                    </a:prstGeom>
                    <a:noFill/>
                    <a:ln>
                      <a:noFill/>
                    </a:ln>
                  </pic:spPr>
                </pic:pic>
              </a:graphicData>
            </a:graphic>
          </wp:inline>
        </w:drawing>
      </w:r>
    </w:p>
    <w:p>
      <w:pPr>
        <w:jc w:val="both"/>
      </w:pPr>
    </w:p>
    <w:p>
      <w:pPr>
        <w:jc w:val="both"/>
        <w:rPr>
          <w:rFonts w:hint="default"/>
          <w:lang w:val="vi-VN"/>
        </w:rPr>
      </w:pPr>
      <w:r>
        <w:rPr>
          <w:rFonts w:hint="default"/>
          <w:lang w:val="vi-VN"/>
        </w:rPr>
        <w:t>- Tiếp theo chúng em chọn Board cho từng loại:</w:t>
      </w:r>
    </w:p>
    <w:p>
      <w:pPr>
        <w:jc w:val="both"/>
        <w:rPr>
          <w:rFonts w:hint="default"/>
          <w:lang w:val="vi-VN"/>
        </w:rPr>
      </w:pPr>
      <w:r>
        <w:rPr>
          <w:rFonts w:hint="default"/>
          <w:lang w:val="vi-VN"/>
        </w:rPr>
        <w:t>+ Chỉ sử dụng ESP8266: Chúng em sử dụng Generic ESP8266 Module</w:t>
      </w:r>
    </w:p>
    <w:p>
      <w:pPr>
        <w:jc w:val="both"/>
        <w:rPr>
          <w:rFonts w:hint="default"/>
          <w:lang w:val="vi-VN"/>
        </w:rPr>
      </w:pPr>
      <w:r>
        <w:rPr>
          <w:rFonts w:hint="default"/>
          <w:lang w:val="vi-VN"/>
        </w:rPr>
        <w:t>+ Dùng Arduino với ESP8266: Chúng em sử dụng Node MCU 1.0 (ESP -12E Module)</w:t>
      </w:r>
    </w:p>
    <w:p>
      <w:pPr>
        <w:jc w:val="both"/>
        <w:rPr>
          <w:rFonts w:hint="default"/>
          <w:lang w:val="vi-VN"/>
        </w:rPr>
      </w:pPr>
    </w:p>
    <w:p>
      <w:pPr>
        <w:jc w:val="both"/>
        <w:rPr>
          <w:rFonts w:hint="default"/>
          <w:lang w:val="vi-VN"/>
        </w:rPr>
      </w:pPr>
      <w:r>
        <w:rPr>
          <w:rFonts w:hint="default"/>
          <w:lang w:val="vi-VN"/>
        </w:rPr>
        <w:t>- Tùy mỗi phần em sẽ cài thêm thư viện khác nhau như ở Generic, em cài thư viện esp8266, ở Node MCU em cài thư viện wifi manager.</w:t>
      </w:r>
    </w:p>
    <w:p>
      <w:pPr>
        <w:jc w:val="both"/>
        <w:rPr>
          <w:rFonts w:hint="default"/>
          <w:lang w:val="vi-VN"/>
        </w:rPr>
      </w:pPr>
    </w:p>
    <w:p>
      <w:pPr>
        <w:jc w:val="both"/>
        <w:rPr>
          <w:rFonts w:hint="default"/>
          <w:lang w:val="vi-VN"/>
        </w:rPr>
      </w:pPr>
      <w:r>
        <w:rPr>
          <w:rFonts w:hint="default"/>
          <w:lang w:val="vi-VN"/>
        </w:rPr>
        <w:t>- Sau khi nối mạch, viết code, chúng em nạp kiểm tra lỗi.</w:t>
      </w:r>
    </w:p>
    <w:p>
      <w:pPr>
        <w:jc w:val="both"/>
        <w:rPr>
          <w:rFonts w:hint="default"/>
          <w:lang w:val="vi-VN"/>
        </w:rPr>
      </w:pPr>
    </w:p>
    <w:p>
      <w:pPr>
        <w:jc w:val="both"/>
        <w:rPr>
          <w:rFonts w:hint="default"/>
          <w:lang w:val="vi-VN"/>
        </w:rPr>
      </w:pPr>
      <w:r>
        <w:rPr>
          <w:rFonts w:hint="default"/>
          <w:lang w:val="vi-VN"/>
        </w:rPr>
        <w:t>- Cuối cùng chúng em chọn Port. Tùy theo loại ESP mà cài drive khác nhau. Nhóm em sử dụng ESP8266 Node MCU lua CP2102 =&gt; cài Driver: CP210x</w:t>
      </w:r>
    </w:p>
    <w:p>
      <w:pPr>
        <w:jc w:val="both"/>
        <w:rPr>
          <w:rFonts w:hint="default"/>
          <w:lang w:val="vi-VN"/>
        </w:rPr>
      </w:pPr>
    </w:p>
    <w:p>
      <w:pPr>
        <w:jc w:val="both"/>
        <w:rPr>
          <w:rFonts w:hint="default"/>
          <w:lang w:val="vi-VN"/>
        </w:rPr>
      </w:pPr>
      <w:r>
        <w:rPr>
          <w:rFonts w:hint="default"/>
          <w:lang w:val="vi-VN"/>
        </w:rPr>
        <w:t>Về phần kết nối với Arduino theo kiểu UART, trước khi nạp phải tháo dây RX, TX để nạp dữ liệu riêng cho Arduino trước sau đó mới nối lại 2 chân này.</w:t>
      </w:r>
    </w:p>
    <w:p>
      <w:pPr>
        <w:jc w:val="both"/>
        <w:rPr>
          <w:rFonts w:hint="default"/>
          <w:lang w:val="vi-VN"/>
        </w:rPr>
      </w:pPr>
    </w:p>
    <w:p>
      <w:pPr>
        <w:jc w:val="both"/>
        <w:rPr>
          <w:rFonts w:hint="default"/>
          <w:lang w:val="vi-VN"/>
        </w:rPr>
      </w:pPr>
      <w:r>
        <w:rPr>
          <w:rFonts w:hint="default"/>
          <w:lang w:val="vi-VN"/>
        </w:rPr>
        <w:t>Do thời gian khá hạn hẹp nên chúng em chưa kịp thực hiện kết nối theo kiểu C2I, tuy nhiên nếu có thêm thời gian, thì chúng em tin rằng mình có thể thực hiện thêm được kiểu kết nối này.</w:t>
      </w:r>
    </w:p>
    <w:p>
      <w:pPr>
        <w:jc w:val="both"/>
        <w:rPr>
          <w:rFonts w:hint="default"/>
          <w:lang w:val="vi-VN"/>
        </w:rPr>
      </w:pPr>
    </w:p>
    <w:p>
      <w:pPr>
        <w:jc w:val="both"/>
        <w:rPr>
          <w:rFonts w:hint="default"/>
          <w:lang w:val="vi-VN"/>
        </w:rPr>
      </w:pPr>
      <w:r>
        <w:rPr>
          <w:rFonts w:hint="default"/>
          <w:lang w:val="vi-VN"/>
        </w:rPr>
        <w:t>Chương trình hoạt động như video bọn em quay lại tại cùng thư mục.</w:t>
      </w:r>
    </w:p>
    <w:p>
      <w:pPr>
        <w:jc w:val="both"/>
        <w:rPr>
          <w:rFonts w:hint="default"/>
          <w:lang w:val="vi-VN"/>
        </w:rPr>
      </w:pPr>
    </w:p>
    <w:p>
      <w:pPr>
        <w:rPr>
          <w:rFonts w:hint="default"/>
          <w:lang w:val="vi-VN"/>
        </w:rPr>
      </w:pPr>
      <w:r>
        <w:rPr>
          <w:rFonts w:hint="default"/>
          <w:lang w:val="vi-VN"/>
        </w:rPr>
        <w:br w:type="page"/>
      </w:r>
    </w:p>
    <w:p>
      <w:pPr>
        <w:rPr>
          <w:rFonts w:hint="default"/>
          <w:lang w:val="vi-VN"/>
        </w:rPr>
      </w:pPr>
      <w:r>
        <w:rPr>
          <w:rFonts w:hint="default"/>
          <w:lang w:val="vi-VN"/>
        </w:rPr>
        <w:t>B: Code</w:t>
      </w:r>
    </w:p>
    <w:p>
      <w:pPr>
        <w:rPr>
          <w:rFonts w:hint="default"/>
          <w:lang w:val="vi-VN"/>
        </w:rPr>
      </w:pPr>
      <w:r>
        <w:rPr>
          <w:rFonts w:hint="default"/>
          <w:lang w:val="vi-VN"/>
        </w:rPr>
        <w:t>Phần 1: Bật tắt đèn led chỉ sử dụng ESP8266:</w:t>
      </w:r>
    </w:p>
    <w:p>
      <w:pPr>
        <w:rPr>
          <w:rFonts w:hint="default"/>
          <w:lang w:val="vi-VN"/>
        </w:rPr>
      </w:pPr>
    </w:p>
    <w:p>
      <w:pPr>
        <w:rPr>
          <w:rFonts w:hint="default"/>
          <w:lang w:val="vi-VN"/>
        </w:rPr>
      </w:pPr>
      <w:r>
        <w:rPr>
          <w:rFonts w:hint="default"/>
          <w:lang w:val="vi-VN"/>
        </w:rPr>
        <w:t>//Code web server with access point:</w:t>
      </w:r>
    </w:p>
    <w:p>
      <w:pPr>
        <w:rPr>
          <w:rFonts w:hint="default"/>
          <w:lang w:val="vi-VN"/>
        </w:rPr>
      </w:pPr>
    </w:p>
    <w:p>
      <w:pPr>
        <w:rPr>
          <w:rFonts w:hint="default"/>
          <w:lang w:val="vi-VN"/>
        </w:rPr>
      </w:pPr>
      <w:r>
        <w:rPr>
          <w:rFonts w:hint="default"/>
          <w:lang w:val="vi-VN"/>
        </w:rPr>
        <w:t>#include &lt;ESP8266WiFi.h&gt;</w:t>
      </w:r>
    </w:p>
    <w:p>
      <w:pPr>
        <w:rPr>
          <w:rFonts w:hint="default"/>
          <w:lang w:val="vi-VN"/>
        </w:rPr>
      </w:pPr>
      <w:r>
        <w:rPr>
          <w:rFonts w:hint="default"/>
          <w:lang w:val="vi-VN"/>
        </w:rPr>
        <w:t xml:space="preserve">  #include &lt;ESP8266WebServer.h&gt;</w:t>
      </w:r>
    </w:p>
    <w:p>
      <w:pPr>
        <w:rPr>
          <w:rFonts w:hint="default"/>
          <w:lang w:val="vi-VN"/>
        </w:rPr>
      </w:pPr>
      <w:r>
        <w:rPr>
          <w:rFonts w:hint="default"/>
          <w:lang w:val="vi-VN"/>
        </w:rPr>
        <w:t xml:space="preserve">  #include &lt;ESP8266mDNS.h&gt;</w:t>
      </w:r>
    </w:p>
    <w:p>
      <w:pPr>
        <w:rPr>
          <w:rFonts w:hint="default"/>
          <w:lang w:val="vi-VN"/>
        </w:rPr>
      </w:pPr>
      <w:r>
        <w:rPr>
          <w:rFonts w:hint="default"/>
          <w:lang w:val="vi-VN"/>
        </w:rPr>
        <w:t xml:space="preserve">  </w:t>
      </w:r>
    </w:p>
    <w:p>
      <w:pPr>
        <w:rPr>
          <w:rFonts w:hint="default"/>
          <w:lang w:val="vi-VN"/>
        </w:rPr>
      </w:pPr>
      <w:r>
        <w:rPr>
          <w:rFonts w:hint="default"/>
          <w:lang w:val="vi-VN"/>
        </w:rPr>
        <w:t xml:space="preserve">  ESP8266WebServer server(80);</w:t>
      </w:r>
    </w:p>
    <w:p>
      <w:pPr>
        <w:rPr>
          <w:rFonts w:hint="default"/>
          <w:lang w:val="vi-VN"/>
        </w:rPr>
      </w:pPr>
      <w:r>
        <w:rPr>
          <w:rFonts w:hint="default"/>
          <w:lang w:val="vi-VN"/>
        </w:rPr>
        <w:t xml:space="preserve">  </w:t>
      </w:r>
    </w:p>
    <w:p>
      <w:pPr>
        <w:rPr>
          <w:rFonts w:hint="default"/>
          <w:lang w:val="vi-VN"/>
        </w:rPr>
      </w:pPr>
      <w:r>
        <w:rPr>
          <w:rFonts w:hint="default"/>
          <w:lang w:val="vi-VN"/>
        </w:rPr>
        <w:t xml:space="preserve">  String webPage =</w:t>
      </w:r>
    </w:p>
    <w:p>
      <w:pPr>
        <w:rPr>
          <w:rFonts w:hint="default"/>
          <w:lang w:val="vi-VN"/>
        </w:rPr>
      </w:pPr>
      <w:r>
        <w:rPr>
          <w:rFonts w:hint="default"/>
          <w:lang w:val="vi-VN"/>
        </w:rPr>
        <w:t xml:space="preserve">  {</w:t>
      </w:r>
    </w:p>
    <w:p>
      <w:pPr>
        <w:rPr>
          <w:rFonts w:hint="default"/>
          <w:lang w:val="vi-VN"/>
        </w:rPr>
      </w:pPr>
      <w:r>
        <w:rPr>
          <w:rFonts w:hint="default"/>
          <w:lang w:val="vi-VN"/>
        </w:rPr>
        <w:t xml:space="preserve">    "&lt;!DOCTYPE html&gt;"</w:t>
      </w:r>
    </w:p>
    <w:p>
      <w:pPr>
        <w:rPr>
          <w:rFonts w:hint="default"/>
          <w:lang w:val="vi-VN"/>
        </w:rPr>
      </w:pPr>
      <w:r>
        <w:rPr>
          <w:rFonts w:hint="default"/>
          <w:lang w:val="vi-VN"/>
        </w:rPr>
        <w:t xml:space="preserve">    "&lt;html&gt;"</w:t>
      </w:r>
    </w:p>
    <w:p>
      <w:pPr>
        <w:rPr>
          <w:rFonts w:hint="default"/>
          <w:lang w:val="vi-VN"/>
        </w:rPr>
      </w:pPr>
      <w:r>
        <w:rPr>
          <w:rFonts w:hint="default"/>
          <w:lang w:val="vi-VN"/>
        </w:rPr>
        <w:t xml:space="preserve">    "&lt;head&gt;"</w:t>
      </w:r>
    </w:p>
    <w:p>
      <w:pPr>
        <w:rPr>
          <w:rFonts w:hint="default"/>
          <w:lang w:val="vi-VN"/>
        </w:rPr>
      </w:pPr>
      <w:r>
        <w:rPr>
          <w:rFonts w:hint="default"/>
          <w:lang w:val="vi-VN"/>
        </w:rPr>
        <w:t xml:space="preserve">    "   &lt;meta http-equiv='Content-Type' content='text/html; charset=utf-8'&gt;"</w:t>
      </w:r>
    </w:p>
    <w:p>
      <w:pPr>
        <w:rPr>
          <w:rFonts w:hint="default"/>
          <w:lang w:val="vi-VN"/>
        </w:rPr>
      </w:pPr>
      <w:r>
        <w:rPr>
          <w:rFonts w:hint="default"/>
          <w:lang w:val="vi-VN"/>
        </w:rPr>
        <w:t xml:space="preserve">    "  &lt;title&gt;Điều khiển thiết bị&lt;/title&gt;"</w:t>
      </w:r>
    </w:p>
    <w:p>
      <w:pPr>
        <w:rPr>
          <w:rFonts w:hint="default"/>
          <w:lang w:val="vi-VN"/>
        </w:rPr>
      </w:pPr>
      <w:r>
        <w:rPr>
          <w:rFonts w:hint="default"/>
          <w:lang w:val="vi-VN"/>
        </w:rPr>
        <w:t xml:space="preserve">    "  &lt;meta name='viewport' content='width=device-width, initial-scale=1'&gt;"</w:t>
      </w:r>
    </w:p>
    <w:p>
      <w:pPr>
        <w:rPr>
          <w:rFonts w:hint="default"/>
          <w:lang w:val="vi-VN"/>
        </w:rPr>
      </w:pPr>
      <w:r>
        <w:rPr>
          <w:rFonts w:hint="default"/>
          <w:lang w:val="vi-VN"/>
        </w:rPr>
        <w:t xml:space="preserve">    "  &lt;style&gt;"</w:t>
      </w:r>
    </w:p>
    <w:p>
      <w:pPr>
        <w:rPr>
          <w:rFonts w:hint="default"/>
          <w:lang w:val="vi-VN"/>
        </w:rPr>
      </w:pPr>
      <w:r>
        <w:rPr>
          <w:rFonts w:hint="default"/>
          <w:lang w:val="vi-VN"/>
        </w:rPr>
        <w:t xml:space="preserve">    "    .b{width: 100px;height: 40px;font-size: 21px;color: #FFF;background-color:#4caf50;border-radius: 10px;}"</w:t>
      </w:r>
    </w:p>
    <w:p>
      <w:pPr>
        <w:rPr>
          <w:rFonts w:hint="default"/>
          <w:lang w:val="vi-VN"/>
        </w:rPr>
      </w:pPr>
      <w:r>
        <w:rPr>
          <w:rFonts w:hint="default"/>
          <w:lang w:val="vi-VN"/>
        </w:rPr>
        <w:t xml:space="preserve">    "    .t{width: 100px;height: 40px;font-size: 21px;color: #FFF;background-color:#f44336;border-radius: 10px;}"</w:t>
      </w:r>
    </w:p>
    <w:p>
      <w:pPr>
        <w:rPr>
          <w:rFonts w:hint="default"/>
          <w:lang w:val="vi-VN"/>
        </w:rPr>
      </w:pPr>
      <w:r>
        <w:rPr>
          <w:rFonts w:hint="default"/>
          <w:lang w:val="vi-VN"/>
        </w:rPr>
        <w:t xml:space="preserve">    "  &lt;/style&gt;"</w:t>
      </w:r>
    </w:p>
    <w:p>
      <w:pPr>
        <w:rPr>
          <w:rFonts w:hint="default"/>
          <w:lang w:val="vi-VN"/>
        </w:rPr>
      </w:pPr>
      <w:r>
        <w:rPr>
          <w:rFonts w:hint="default"/>
          <w:lang w:val="vi-VN"/>
        </w:rPr>
        <w:t xml:space="preserve">    "&lt;/head&gt;"</w:t>
      </w:r>
    </w:p>
    <w:p>
      <w:pPr>
        <w:rPr>
          <w:rFonts w:hint="default"/>
          <w:lang w:val="vi-VN"/>
        </w:rPr>
      </w:pPr>
      <w:r>
        <w:rPr>
          <w:rFonts w:hint="default"/>
          <w:lang w:val="vi-VN"/>
        </w:rPr>
        <w:t xml:space="preserve">    "&lt;body&gt;"</w:t>
      </w:r>
    </w:p>
    <w:p>
      <w:pPr>
        <w:rPr>
          <w:rFonts w:hint="default"/>
          <w:lang w:val="vi-VN"/>
        </w:rPr>
      </w:pPr>
      <w:r>
        <w:rPr>
          <w:rFonts w:hint="default"/>
          <w:lang w:val="vi-VN"/>
        </w:rPr>
        <w:t xml:space="preserve">    "&lt;div style='width: 330px;height: auto;margin: 0 auto;margin-top: 70px'&gt;"</w:t>
      </w:r>
    </w:p>
    <w:p>
      <w:pPr>
        <w:rPr>
          <w:rFonts w:hint="default"/>
          <w:lang w:val="vi-VN"/>
        </w:rPr>
      </w:pPr>
      <w:r>
        <w:rPr>
          <w:rFonts w:hint="default"/>
          <w:lang w:val="vi-VN"/>
        </w:rPr>
        <w:t xml:space="preserve">    "&lt;h1 align='center'&gt;Điều khiển thiết bị qua WIFI&lt;/h1&gt;"</w:t>
      </w:r>
    </w:p>
    <w:p>
      <w:pPr>
        <w:rPr>
          <w:rFonts w:hint="default"/>
          <w:lang w:val="vi-VN"/>
        </w:rPr>
      </w:pPr>
      <w:r>
        <w:rPr>
          <w:rFonts w:hint="default"/>
          <w:lang w:val="vi-VN"/>
        </w:rPr>
        <w:t xml:space="preserve">    "  &lt;table align='center'&gt;"</w:t>
      </w:r>
    </w:p>
    <w:p>
      <w:pPr>
        <w:rPr>
          <w:rFonts w:hint="default"/>
          <w:lang w:val="vi-VN"/>
        </w:rPr>
      </w:pPr>
      <w:r>
        <w:rPr>
          <w:rFonts w:hint="default"/>
          <w:lang w:val="vi-VN"/>
        </w:rPr>
        <w:t xml:space="preserve">    "    &lt;tr&gt;"</w:t>
      </w:r>
    </w:p>
    <w:p>
      <w:pPr>
        <w:rPr>
          <w:rFonts w:hint="default"/>
          <w:lang w:val="vi-VN"/>
        </w:rPr>
      </w:pPr>
      <w:r>
        <w:rPr>
          <w:rFonts w:hint="default"/>
          <w:lang w:val="vi-VN"/>
        </w:rPr>
        <w:t xml:space="preserve">    "    &lt;td&gt;&lt;a href='/bat1'&gt;&lt;button class='b'&gt;Bật 1&lt;/button&gt;&lt;/a&gt;&lt;td&gt;"</w:t>
      </w:r>
    </w:p>
    <w:p>
      <w:pPr>
        <w:rPr>
          <w:rFonts w:hint="default"/>
          <w:lang w:val="vi-VN"/>
        </w:rPr>
      </w:pPr>
      <w:r>
        <w:rPr>
          <w:rFonts w:hint="default"/>
          <w:lang w:val="vi-VN"/>
        </w:rPr>
        <w:t xml:space="preserve">    "    &lt;td&gt;&lt;a href='/tat1'&gt;&lt;button class='t'&gt;Tắt 1&lt;/button&gt;&lt;/a&gt;&lt;td&gt;"</w:t>
      </w:r>
    </w:p>
    <w:p>
      <w:pPr>
        <w:rPr>
          <w:rFonts w:hint="default"/>
          <w:lang w:val="vi-VN"/>
        </w:rPr>
      </w:pPr>
      <w:r>
        <w:rPr>
          <w:rFonts w:hint="default"/>
          <w:lang w:val="vi-VN"/>
        </w:rPr>
        <w:t xml:space="preserve">    "    &lt;tr&gt;"</w:t>
      </w:r>
    </w:p>
    <w:p>
      <w:pPr>
        <w:rPr>
          <w:rFonts w:hint="default"/>
          <w:lang w:val="vi-VN"/>
        </w:rPr>
      </w:pPr>
      <w:r>
        <w:rPr>
          <w:rFonts w:hint="default"/>
          <w:lang w:val="vi-VN"/>
        </w:rPr>
        <w:t xml:space="preserve">    "    &lt;tr&gt;"</w:t>
      </w:r>
    </w:p>
    <w:p>
      <w:pPr>
        <w:rPr>
          <w:rFonts w:hint="default"/>
          <w:lang w:val="vi-VN"/>
        </w:rPr>
      </w:pPr>
      <w:r>
        <w:rPr>
          <w:rFonts w:hint="default"/>
          <w:lang w:val="vi-VN"/>
        </w:rPr>
        <w:t xml:space="preserve">    "    &lt;td&gt;&lt;a href='/bat2'&gt;&lt;button class='b'&gt;Bật 2&lt;/button&gt;&lt;/a&gt;&lt;td&gt;"</w:t>
      </w:r>
    </w:p>
    <w:p>
      <w:pPr>
        <w:rPr>
          <w:rFonts w:hint="default"/>
          <w:lang w:val="vi-VN"/>
        </w:rPr>
      </w:pPr>
      <w:r>
        <w:rPr>
          <w:rFonts w:hint="default"/>
          <w:lang w:val="vi-VN"/>
        </w:rPr>
        <w:t xml:space="preserve">    "    &lt;td&gt;&lt;a href='/tat2'&gt;&lt;button class='t'&gt;Tắt 2&lt;/button&gt;&lt;/a&gt;&lt;td&gt;"</w:t>
      </w:r>
    </w:p>
    <w:p>
      <w:pPr>
        <w:rPr>
          <w:rFonts w:hint="default"/>
          <w:lang w:val="vi-VN"/>
        </w:rPr>
      </w:pPr>
      <w:r>
        <w:rPr>
          <w:rFonts w:hint="default"/>
          <w:lang w:val="vi-VN"/>
        </w:rPr>
        <w:t xml:space="preserve">    "    &lt;tr&gt;"</w:t>
      </w:r>
    </w:p>
    <w:p>
      <w:pPr>
        <w:rPr>
          <w:rFonts w:hint="default"/>
          <w:lang w:val="vi-VN"/>
        </w:rPr>
      </w:pPr>
      <w:r>
        <w:rPr>
          <w:rFonts w:hint="default"/>
          <w:lang w:val="vi-VN"/>
        </w:rPr>
        <w:t xml:space="preserve">    "  &lt;/table&gt;"</w:t>
      </w:r>
    </w:p>
    <w:p>
      <w:pPr>
        <w:rPr>
          <w:rFonts w:hint="default"/>
          <w:lang w:val="vi-VN"/>
        </w:rPr>
      </w:pPr>
      <w:r>
        <w:rPr>
          <w:rFonts w:hint="default"/>
          <w:lang w:val="vi-VN"/>
        </w:rPr>
        <w:t xml:space="preserve">    "&lt;/div&gt;"</w:t>
      </w:r>
    </w:p>
    <w:p>
      <w:pPr>
        <w:rPr>
          <w:rFonts w:hint="default"/>
          <w:lang w:val="vi-VN"/>
        </w:rPr>
      </w:pPr>
      <w:r>
        <w:rPr>
          <w:rFonts w:hint="default"/>
          <w:lang w:val="vi-VN"/>
        </w:rPr>
        <w:t xml:space="preserve">    "&lt;/body&gt;"</w:t>
      </w:r>
    </w:p>
    <w:p>
      <w:pPr>
        <w:rPr>
          <w:rFonts w:hint="default"/>
          <w:lang w:val="vi-VN"/>
        </w:rPr>
      </w:pPr>
      <w:r>
        <w:rPr>
          <w:rFonts w:hint="default"/>
          <w:lang w:val="vi-VN"/>
        </w:rPr>
        <w:t xml:space="preserve">    "&lt;/html&gt;"</w:t>
      </w:r>
    </w:p>
    <w:p>
      <w:pPr>
        <w:rPr>
          <w:rFonts w:hint="default"/>
          <w:lang w:val="vi-VN"/>
        </w:rPr>
      </w:pPr>
      <w:r>
        <w:rPr>
          <w:rFonts w:hint="default"/>
          <w:lang w:val="vi-VN"/>
        </w:rPr>
        <w:t xml:space="preserve">  };</w:t>
      </w:r>
    </w:p>
    <w:p>
      <w:pPr>
        <w:rPr>
          <w:rFonts w:hint="default"/>
          <w:lang w:val="vi-VN"/>
        </w:rPr>
      </w:pPr>
      <w:r>
        <w:rPr>
          <w:rFonts w:hint="default"/>
          <w:lang w:val="vi-VN"/>
        </w:rPr>
        <w:t xml:space="preserve">  void TrangChu()</w:t>
      </w:r>
    </w:p>
    <w:p>
      <w:pPr>
        <w:rPr>
          <w:rFonts w:hint="default"/>
          <w:lang w:val="vi-VN"/>
        </w:rPr>
      </w:pPr>
      <w:r>
        <w:rPr>
          <w:rFonts w:hint="default"/>
          <w:lang w:val="vi-VN"/>
        </w:rPr>
        <w:t xml:space="preserve">  {</w:t>
      </w:r>
    </w:p>
    <w:p>
      <w:pPr>
        <w:rPr>
          <w:rFonts w:hint="default"/>
          <w:lang w:val="vi-VN"/>
        </w:rPr>
      </w:pPr>
      <w:r>
        <w:rPr>
          <w:rFonts w:hint="default"/>
          <w:lang w:val="vi-VN"/>
        </w:rPr>
        <w:t xml:space="preserve">    server.send(200, "text/html", webPage);</w:t>
      </w:r>
    </w:p>
    <w:p>
      <w:pPr>
        <w:rPr>
          <w:rFonts w:hint="default"/>
          <w:lang w:val="vi-VN"/>
        </w:rPr>
      </w:pPr>
      <w:r>
        <w:rPr>
          <w:rFonts w:hint="default"/>
          <w:lang w:val="vi-VN"/>
        </w:rPr>
        <w:t xml:space="preserve">  }</w:t>
      </w:r>
    </w:p>
    <w:p>
      <w:pPr>
        <w:rPr>
          <w:rFonts w:hint="default"/>
          <w:lang w:val="vi-VN"/>
        </w:rPr>
      </w:pPr>
      <w:r>
        <w:rPr>
          <w:rFonts w:hint="default"/>
          <w:lang w:val="vi-VN"/>
        </w:rPr>
        <w:t xml:space="preserve">  void bat1()</w:t>
      </w:r>
    </w:p>
    <w:p>
      <w:pPr>
        <w:rPr>
          <w:rFonts w:hint="default"/>
          <w:lang w:val="vi-VN"/>
        </w:rPr>
      </w:pPr>
      <w:r>
        <w:rPr>
          <w:rFonts w:hint="default"/>
          <w:lang w:val="vi-VN"/>
        </w:rPr>
        <w:t xml:space="preserve">  {</w:t>
      </w:r>
    </w:p>
    <w:p>
      <w:pPr>
        <w:rPr>
          <w:rFonts w:hint="default"/>
          <w:lang w:val="vi-VN"/>
        </w:rPr>
      </w:pPr>
      <w:r>
        <w:rPr>
          <w:rFonts w:hint="default"/>
          <w:lang w:val="vi-VN"/>
        </w:rPr>
        <w:t xml:space="preserve">    digitalWrite(0, HIGH); </w:t>
      </w:r>
    </w:p>
    <w:p>
      <w:pPr>
        <w:rPr>
          <w:rFonts w:hint="default"/>
          <w:lang w:val="vi-VN"/>
        </w:rPr>
      </w:pPr>
      <w:r>
        <w:rPr>
          <w:rFonts w:hint="default"/>
          <w:lang w:val="vi-VN"/>
        </w:rPr>
        <w:t xml:space="preserve">    Serial.println("Bật LED 1");</w:t>
      </w:r>
    </w:p>
    <w:p>
      <w:pPr>
        <w:rPr>
          <w:rFonts w:hint="default"/>
          <w:lang w:val="vi-VN"/>
        </w:rPr>
      </w:pPr>
      <w:r>
        <w:rPr>
          <w:rFonts w:hint="default"/>
          <w:lang w:val="vi-VN"/>
        </w:rPr>
        <w:t xml:space="preserve">    server.send(200, "text/html", webPage);</w:t>
      </w:r>
    </w:p>
    <w:p>
      <w:pPr>
        <w:rPr>
          <w:rFonts w:hint="default"/>
          <w:lang w:val="vi-VN"/>
        </w:rPr>
      </w:pPr>
      <w:r>
        <w:rPr>
          <w:rFonts w:hint="default"/>
          <w:lang w:val="vi-VN"/>
        </w:rPr>
        <w:t xml:space="preserve">  }</w:t>
      </w:r>
    </w:p>
    <w:p>
      <w:pPr>
        <w:rPr>
          <w:rFonts w:hint="default"/>
          <w:lang w:val="vi-VN"/>
        </w:rPr>
      </w:pPr>
      <w:r>
        <w:rPr>
          <w:rFonts w:hint="default"/>
          <w:lang w:val="vi-VN"/>
        </w:rPr>
        <w:t xml:space="preserve">  void tat1()</w:t>
      </w:r>
    </w:p>
    <w:p>
      <w:pPr>
        <w:rPr>
          <w:rFonts w:hint="default"/>
          <w:lang w:val="vi-VN"/>
        </w:rPr>
      </w:pPr>
      <w:r>
        <w:rPr>
          <w:rFonts w:hint="default"/>
          <w:lang w:val="vi-VN"/>
        </w:rPr>
        <w:t xml:space="preserve">  {</w:t>
      </w:r>
    </w:p>
    <w:p>
      <w:pPr>
        <w:rPr>
          <w:rFonts w:hint="default"/>
          <w:lang w:val="vi-VN"/>
        </w:rPr>
      </w:pPr>
      <w:r>
        <w:rPr>
          <w:rFonts w:hint="default"/>
          <w:lang w:val="vi-VN"/>
        </w:rPr>
        <w:t xml:space="preserve">    digitalWrite(0, LOW); </w:t>
      </w:r>
    </w:p>
    <w:p>
      <w:pPr>
        <w:rPr>
          <w:rFonts w:hint="default"/>
          <w:lang w:val="vi-VN"/>
        </w:rPr>
      </w:pPr>
      <w:r>
        <w:rPr>
          <w:rFonts w:hint="default"/>
          <w:lang w:val="vi-VN"/>
        </w:rPr>
        <w:t xml:space="preserve">    Serial.println("Tắt LED 1");</w:t>
      </w:r>
    </w:p>
    <w:p>
      <w:pPr>
        <w:rPr>
          <w:rFonts w:hint="default"/>
          <w:lang w:val="vi-VN"/>
        </w:rPr>
      </w:pPr>
      <w:r>
        <w:rPr>
          <w:rFonts w:hint="default"/>
          <w:lang w:val="vi-VN"/>
        </w:rPr>
        <w:t xml:space="preserve">    server.send(200, "text/html", webPage);</w:t>
      </w:r>
    </w:p>
    <w:p>
      <w:pPr>
        <w:rPr>
          <w:rFonts w:hint="default"/>
          <w:lang w:val="vi-VN"/>
        </w:rPr>
      </w:pPr>
      <w:r>
        <w:rPr>
          <w:rFonts w:hint="default"/>
          <w:lang w:val="vi-VN"/>
        </w:rPr>
        <w:t xml:space="preserve">  }</w:t>
      </w:r>
    </w:p>
    <w:p>
      <w:pPr>
        <w:rPr>
          <w:rFonts w:hint="default"/>
          <w:lang w:val="vi-VN"/>
        </w:rPr>
      </w:pPr>
      <w:r>
        <w:rPr>
          <w:rFonts w:hint="default"/>
          <w:lang w:val="vi-VN"/>
        </w:rPr>
        <w:t xml:space="preserve">  void bat2()</w:t>
      </w:r>
    </w:p>
    <w:p>
      <w:pPr>
        <w:rPr>
          <w:rFonts w:hint="default"/>
          <w:lang w:val="vi-VN"/>
        </w:rPr>
      </w:pPr>
      <w:r>
        <w:rPr>
          <w:rFonts w:hint="default"/>
          <w:lang w:val="vi-VN"/>
        </w:rPr>
        <w:t xml:space="preserve">  {</w:t>
      </w:r>
    </w:p>
    <w:p>
      <w:pPr>
        <w:rPr>
          <w:rFonts w:hint="default"/>
          <w:lang w:val="vi-VN"/>
        </w:rPr>
      </w:pPr>
      <w:r>
        <w:rPr>
          <w:rFonts w:hint="default"/>
          <w:lang w:val="vi-VN"/>
        </w:rPr>
        <w:t xml:space="preserve">    digitalWrite(2, HIGH); </w:t>
      </w:r>
    </w:p>
    <w:p>
      <w:pPr>
        <w:rPr>
          <w:rFonts w:hint="default"/>
          <w:lang w:val="vi-VN"/>
        </w:rPr>
      </w:pPr>
      <w:r>
        <w:rPr>
          <w:rFonts w:hint="default"/>
          <w:lang w:val="vi-VN"/>
        </w:rPr>
        <w:t xml:space="preserve">    Serial.println("Bật LED 2");</w:t>
      </w:r>
    </w:p>
    <w:p>
      <w:pPr>
        <w:rPr>
          <w:rFonts w:hint="default"/>
          <w:lang w:val="vi-VN"/>
        </w:rPr>
      </w:pPr>
      <w:r>
        <w:rPr>
          <w:rFonts w:hint="default"/>
          <w:lang w:val="vi-VN"/>
        </w:rPr>
        <w:t xml:space="preserve">    server.send(200, "text/html", webPage);</w:t>
      </w:r>
    </w:p>
    <w:p>
      <w:pPr>
        <w:rPr>
          <w:rFonts w:hint="default"/>
          <w:lang w:val="vi-VN"/>
        </w:rPr>
      </w:pPr>
      <w:r>
        <w:rPr>
          <w:rFonts w:hint="default"/>
          <w:lang w:val="vi-VN"/>
        </w:rPr>
        <w:t xml:space="preserve">  }</w:t>
      </w:r>
    </w:p>
    <w:p>
      <w:pPr>
        <w:rPr>
          <w:rFonts w:hint="default"/>
          <w:lang w:val="vi-VN"/>
        </w:rPr>
      </w:pPr>
      <w:r>
        <w:rPr>
          <w:rFonts w:hint="default"/>
          <w:lang w:val="vi-VN"/>
        </w:rPr>
        <w:t xml:space="preserve">  void tat2()</w:t>
      </w:r>
    </w:p>
    <w:p>
      <w:pPr>
        <w:rPr>
          <w:rFonts w:hint="default"/>
          <w:lang w:val="vi-VN"/>
        </w:rPr>
      </w:pPr>
      <w:r>
        <w:rPr>
          <w:rFonts w:hint="default"/>
          <w:lang w:val="vi-VN"/>
        </w:rPr>
        <w:t xml:space="preserve">  {</w:t>
      </w:r>
    </w:p>
    <w:p>
      <w:pPr>
        <w:rPr>
          <w:rFonts w:hint="default"/>
          <w:lang w:val="vi-VN"/>
        </w:rPr>
      </w:pPr>
      <w:r>
        <w:rPr>
          <w:rFonts w:hint="default"/>
          <w:lang w:val="vi-VN"/>
        </w:rPr>
        <w:t xml:space="preserve">    digitalWrite(2, LOW); </w:t>
      </w:r>
    </w:p>
    <w:p>
      <w:pPr>
        <w:rPr>
          <w:rFonts w:hint="default"/>
          <w:lang w:val="vi-VN"/>
        </w:rPr>
      </w:pPr>
      <w:r>
        <w:rPr>
          <w:rFonts w:hint="default"/>
          <w:lang w:val="vi-VN"/>
        </w:rPr>
        <w:t xml:space="preserve">    Serial.println("Tắt LED 2");</w:t>
      </w:r>
    </w:p>
    <w:p>
      <w:pPr>
        <w:rPr>
          <w:rFonts w:hint="default"/>
          <w:lang w:val="vi-VN"/>
        </w:rPr>
      </w:pPr>
      <w:r>
        <w:rPr>
          <w:rFonts w:hint="default"/>
          <w:lang w:val="vi-VN"/>
        </w:rPr>
        <w:t xml:space="preserve">    server.send(200, "text/html", webPage);</w:t>
      </w:r>
    </w:p>
    <w:p>
      <w:pPr>
        <w:rPr>
          <w:rFonts w:hint="default"/>
          <w:lang w:val="vi-VN"/>
        </w:rPr>
      </w:pPr>
      <w:r>
        <w:rPr>
          <w:rFonts w:hint="default"/>
          <w:lang w:val="vi-VN"/>
        </w:rPr>
        <w:t xml:space="preserve">  }</w:t>
      </w:r>
    </w:p>
    <w:p>
      <w:pPr>
        <w:rPr>
          <w:rFonts w:hint="default"/>
          <w:lang w:val="vi-VN"/>
        </w:rPr>
      </w:pPr>
      <w:r>
        <w:rPr>
          <w:rFonts w:hint="default"/>
          <w:lang w:val="vi-VN"/>
        </w:rPr>
        <w:t xml:space="preserve">  void setup()</w:t>
      </w:r>
    </w:p>
    <w:p>
      <w:pPr>
        <w:rPr>
          <w:rFonts w:hint="default"/>
          <w:lang w:val="vi-VN"/>
        </w:rPr>
      </w:pPr>
      <w:r>
        <w:rPr>
          <w:rFonts w:hint="default"/>
          <w:lang w:val="vi-VN"/>
        </w:rPr>
        <w:t xml:space="preserve">  {</w:t>
      </w:r>
    </w:p>
    <w:p>
      <w:pPr>
        <w:rPr>
          <w:rFonts w:hint="default"/>
          <w:lang w:val="vi-VN"/>
        </w:rPr>
      </w:pPr>
      <w:r>
        <w:rPr>
          <w:rFonts w:hint="default"/>
          <w:lang w:val="vi-VN"/>
        </w:rPr>
        <w:t xml:space="preserve">    pinMode(0, OUTPUT);</w:t>
      </w:r>
    </w:p>
    <w:p>
      <w:pPr>
        <w:rPr>
          <w:rFonts w:hint="default"/>
          <w:lang w:val="vi-VN"/>
        </w:rPr>
      </w:pPr>
      <w:r>
        <w:rPr>
          <w:rFonts w:hint="default"/>
          <w:lang w:val="vi-VN"/>
        </w:rPr>
        <w:t xml:space="preserve">    pinMode(2, OUTPUT);</w:t>
      </w:r>
    </w:p>
    <w:p>
      <w:pPr>
        <w:rPr>
          <w:rFonts w:hint="default"/>
          <w:lang w:val="vi-VN"/>
        </w:rPr>
      </w:pPr>
      <w:r>
        <w:rPr>
          <w:rFonts w:hint="default"/>
          <w:lang w:val="vi-VN"/>
        </w:rPr>
        <w:t xml:space="preserve">    Serial.begin(9600);</w:t>
      </w:r>
    </w:p>
    <w:p>
      <w:pPr>
        <w:rPr>
          <w:rFonts w:hint="default"/>
          <w:lang w:val="vi-VN"/>
        </w:rPr>
      </w:pPr>
      <w:r>
        <w:rPr>
          <w:rFonts w:hint="default"/>
          <w:lang w:val="vi-VN"/>
        </w:rPr>
        <w:t xml:space="preserve">    while (WiFi.softAP("ESP8266 WiFI", "12345678") == false) </w:t>
      </w:r>
    </w:p>
    <w:p>
      <w:pPr>
        <w:rPr>
          <w:rFonts w:hint="default"/>
          <w:lang w:val="vi-VN"/>
        </w:rPr>
      </w:pPr>
      <w:r>
        <w:rPr>
          <w:rFonts w:hint="default"/>
          <w:lang w:val="vi-VN"/>
        </w:rPr>
        <w:t xml:space="preserve">    {</w:t>
      </w:r>
    </w:p>
    <w:p>
      <w:pPr>
        <w:rPr>
          <w:rFonts w:hint="default"/>
          <w:lang w:val="vi-VN"/>
        </w:rPr>
      </w:pPr>
      <w:r>
        <w:rPr>
          <w:rFonts w:hint="default"/>
          <w:lang w:val="vi-VN"/>
        </w:rPr>
        <w:t xml:space="preserve">      Serial.print(".");</w:t>
      </w:r>
    </w:p>
    <w:p>
      <w:pPr>
        <w:rPr>
          <w:rFonts w:hint="default"/>
          <w:lang w:val="vi-VN"/>
        </w:rPr>
      </w:pPr>
      <w:r>
        <w:rPr>
          <w:rFonts w:hint="default"/>
          <w:lang w:val="vi-VN"/>
        </w:rPr>
        <w:t xml:space="preserve">      delay(300);</w:t>
      </w:r>
    </w:p>
    <w:p>
      <w:pPr>
        <w:rPr>
          <w:rFonts w:hint="default"/>
          <w:lang w:val="vi-VN"/>
        </w:rPr>
      </w:pPr>
      <w:r>
        <w:rPr>
          <w:rFonts w:hint="default"/>
          <w:lang w:val="vi-VN"/>
        </w:rPr>
        <w:t xml:space="preserve">    }</w:t>
      </w:r>
    </w:p>
    <w:p>
      <w:pPr>
        <w:rPr>
          <w:rFonts w:hint="default"/>
          <w:lang w:val="vi-VN"/>
        </w:rPr>
      </w:pPr>
      <w:r>
        <w:rPr>
          <w:rFonts w:hint="default"/>
          <w:lang w:val="vi-VN"/>
        </w:rPr>
        <w:t xml:space="preserve">    IPAddress myIP = WiFi.softAPIP();</w:t>
      </w:r>
    </w:p>
    <w:p>
      <w:pPr>
        <w:rPr>
          <w:rFonts w:hint="default"/>
          <w:lang w:val="vi-VN"/>
        </w:rPr>
      </w:pPr>
      <w:r>
        <w:rPr>
          <w:rFonts w:hint="default"/>
          <w:lang w:val="vi-VN"/>
        </w:rPr>
        <w:t xml:space="preserve">    server.on("/", TrangChu);</w:t>
      </w:r>
    </w:p>
    <w:p>
      <w:pPr>
        <w:rPr>
          <w:rFonts w:hint="default"/>
          <w:lang w:val="vi-VN"/>
        </w:rPr>
      </w:pPr>
      <w:r>
        <w:rPr>
          <w:rFonts w:hint="default"/>
          <w:lang w:val="vi-VN"/>
        </w:rPr>
        <w:t xml:space="preserve">    server.on("/bat1", bat1);</w:t>
      </w:r>
    </w:p>
    <w:p>
      <w:pPr>
        <w:rPr>
          <w:rFonts w:hint="default"/>
          <w:lang w:val="vi-VN"/>
        </w:rPr>
      </w:pPr>
      <w:r>
        <w:rPr>
          <w:rFonts w:hint="default"/>
          <w:lang w:val="vi-VN"/>
        </w:rPr>
        <w:t xml:space="preserve">    server.on("/tat1", tat1);</w:t>
      </w:r>
    </w:p>
    <w:p>
      <w:pPr>
        <w:rPr>
          <w:rFonts w:hint="default"/>
          <w:lang w:val="vi-VN"/>
        </w:rPr>
      </w:pPr>
      <w:r>
        <w:rPr>
          <w:rFonts w:hint="default"/>
          <w:lang w:val="vi-VN"/>
        </w:rPr>
        <w:t xml:space="preserve">    server.on("/bat2", bat2);</w:t>
      </w:r>
    </w:p>
    <w:p>
      <w:pPr>
        <w:rPr>
          <w:rFonts w:hint="default"/>
          <w:lang w:val="vi-VN"/>
        </w:rPr>
      </w:pPr>
      <w:r>
        <w:rPr>
          <w:rFonts w:hint="default"/>
          <w:lang w:val="vi-VN"/>
        </w:rPr>
        <w:t xml:space="preserve">    server.on("/tat2", tat2);</w:t>
      </w:r>
    </w:p>
    <w:p>
      <w:pPr>
        <w:rPr>
          <w:rFonts w:hint="default"/>
          <w:lang w:val="vi-VN"/>
        </w:rPr>
      </w:pPr>
      <w:r>
        <w:rPr>
          <w:rFonts w:hint="default"/>
          <w:lang w:val="vi-VN"/>
        </w:rPr>
        <w:t xml:space="preserve">    server.begin();</w:t>
      </w:r>
    </w:p>
    <w:p>
      <w:pPr>
        <w:rPr>
          <w:rFonts w:hint="default"/>
          <w:lang w:val="vi-VN"/>
        </w:rPr>
      </w:pPr>
      <w:r>
        <w:rPr>
          <w:rFonts w:hint="default"/>
          <w:lang w:val="vi-VN"/>
        </w:rPr>
        <w:t xml:space="preserve">  }</w:t>
      </w:r>
    </w:p>
    <w:p>
      <w:pPr>
        <w:rPr>
          <w:rFonts w:hint="default"/>
          <w:lang w:val="vi-VN"/>
        </w:rPr>
      </w:pPr>
      <w:r>
        <w:rPr>
          <w:rFonts w:hint="default"/>
          <w:lang w:val="vi-VN"/>
        </w:rPr>
        <w:t xml:space="preserve">  void loop()</w:t>
      </w:r>
    </w:p>
    <w:p>
      <w:pPr>
        <w:rPr>
          <w:rFonts w:hint="default"/>
          <w:lang w:val="vi-VN"/>
        </w:rPr>
      </w:pPr>
      <w:r>
        <w:rPr>
          <w:rFonts w:hint="default"/>
          <w:lang w:val="vi-VN"/>
        </w:rPr>
        <w:t xml:space="preserve">  {</w:t>
      </w:r>
    </w:p>
    <w:p>
      <w:pPr>
        <w:rPr>
          <w:rFonts w:hint="default"/>
          <w:lang w:val="vi-VN"/>
        </w:rPr>
      </w:pPr>
      <w:r>
        <w:rPr>
          <w:rFonts w:hint="default"/>
          <w:lang w:val="vi-VN"/>
        </w:rPr>
        <w:t xml:space="preserve">    server.handleClient();</w:t>
      </w:r>
    </w:p>
    <w:p>
      <w:pPr>
        <w:rPr>
          <w:rFonts w:hint="default"/>
          <w:lang w:val="vi-VN"/>
        </w:rPr>
      </w:pPr>
      <w:r>
        <w:rPr>
          <w:rFonts w:hint="default"/>
          <w:lang w:val="vi-VN"/>
        </w:rPr>
        <w:t xml:space="preserve">  }</w:t>
      </w:r>
    </w:p>
    <w:p>
      <w:pPr>
        <w:rPr>
          <w:rFonts w:hint="default"/>
          <w:lang w:val="vi-VN"/>
        </w:rPr>
      </w:pPr>
    </w:p>
    <w:p>
      <w:pPr>
        <w:rPr>
          <w:rFonts w:hint="default"/>
          <w:lang w:val="vi-VN"/>
        </w:rPr>
      </w:pPr>
      <w:r>
        <w:rPr>
          <w:rFonts w:hint="default"/>
          <w:lang w:val="vi-VN"/>
        </w:rPr>
        <w:t>//Code web server with station:</w:t>
      </w:r>
    </w:p>
    <w:p>
      <w:pPr>
        <w:rPr>
          <w:rFonts w:hint="default"/>
          <w:lang w:val="vi-VN"/>
        </w:rPr>
      </w:pPr>
    </w:p>
    <w:p>
      <w:pPr>
        <w:rPr>
          <w:rFonts w:hint="default"/>
          <w:lang w:val="vi-VN"/>
        </w:rPr>
      </w:pPr>
      <w:r>
        <w:rPr>
          <w:rFonts w:hint="default"/>
          <w:lang w:val="vi-VN"/>
        </w:rPr>
        <w:t>#include &lt;ESP8266WiFi.h&gt;</w:t>
      </w:r>
    </w:p>
    <w:p>
      <w:pPr>
        <w:rPr>
          <w:rFonts w:hint="default"/>
          <w:lang w:val="vi-VN"/>
        </w:rPr>
      </w:pPr>
      <w:r>
        <w:rPr>
          <w:rFonts w:hint="default"/>
          <w:lang w:val="vi-VN"/>
        </w:rPr>
        <w:t>#include &lt;WiFiClient.h&gt;</w:t>
      </w:r>
    </w:p>
    <w:p>
      <w:pPr>
        <w:rPr>
          <w:rFonts w:hint="default"/>
          <w:lang w:val="vi-VN"/>
        </w:rPr>
      </w:pPr>
      <w:r>
        <w:rPr>
          <w:rFonts w:hint="default"/>
          <w:lang w:val="vi-VN"/>
        </w:rPr>
        <w:t>#include &lt;ESP8266WebServer.h&gt;</w:t>
      </w:r>
    </w:p>
    <w:p>
      <w:pPr>
        <w:rPr>
          <w:rFonts w:hint="default"/>
          <w:lang w:val="vi-VN"/>
        </w:rPr>
      </w:pPr>
      <w:r>
        <w:rPr>
          <w:rFonts w:hint="default"/>
          <w:lang w:val="vi-VN"/>
        </w:rPr>
        <w:t>#include &lt;ESP8266mDNS.h&gt;</w:t>
      </w:r>
    </w:p>
    <w:p>
      <w:pPr>
        <w:rPr>
          <w:rFonts w:hint="default"/>
          <w:lang w:val="vi-VN"/>
        </w:rPr>
      </w:pPr>
    </w:p>
    <w:p>
      <w:pPr>
        <w:rPr>
          <w:rFonts w:hint="default"/>
          <w:lang w:val="vi-VN"/>
        </w:rPr>
      </w:pPr>
      <w:r>
        <w:rPr>
          <w:rFonts w:hint="default"/>
          <w:lang w:val="vi-VN"/>
        </w:rPr>
        <w:t>MDNSResponder mdns;</w:t>
      </w:r>
    </w:p>
    <w:p>
      <w:pPr>
        <w:rPr>
          <w:rFonts w:hint="default"/>
          <w:lang w:val="vi-VN"/>
        </w:rPr>
      </w:pPr>
      <w:r>
        <w:rPr>
          <w:rFonts w:hint="default"/>
          <w:lang w:val="vi-VN"/>
        </w:rPr>
        <w:t>ESP8266WebServer server(80);</w:t>
      </w:r>
    </w:p>
    <w:p>
      <w:pPr>
        <w:rPr>
          <w:rFonts w:hint="default"/>
          <w:lang w:val="vi-VN"/>
        </w:rPr>
      </w:pPr>
    </w:p>
    <w:p>
      <w:pPr>
        <w:rPr>
          <w:rFonts w:hint="default"/>
          <w:lang w:val="vi-VN"/>
        </w:rPr>
      </w:pPr>
      <w:r>
        <w:rPr>
          <w:rFonts w:hint="default"/>
          <w:lang w:val="vi-VN"/>
        </w:rPr>
        <w:t>String webPage =</w:t>
      </w:r>
    </w:p>
    <w:p>
      <w:pPr>
        <w:rPr>
          <w:rFonts w:hint="default"/>
          <w:lang w:val="vi-VN"/>
        </w:rPr>
      </w:pPr>
      <w:r>
        <w:rPr>
          <w:rFonts w:hint="default"/>
          <w:lang w:val="vi-VN"/>
        </w:rPr>
        <w:t>{</w:t>
      </w:r>
    </w:p>
    <w:p>
      <w:pPr>
        <w:rPr>
          <w:rFonts w:hint="default"/>
          <w:lang w:val="vi-VN"/>
        </w:rPr>
      </w:pPr>
      <w:r>
        <w:rPr>
          <w:rFonts w:hint="default"/>
          <w:lang w:val="vi-VN"/>
        </w:rPr>
        <w:t xml:space="preserve">  "&lt;!DOCTYPE html&gt;"</w:t>
      </w:r>
    </w:p>
    <w:p>
      <w:pPr>
        <w:rPr>
          <w:rFonts w:hint="default"/>
          <w:lang w:val="vi-VN"/>
        </w:rPr>
      </w:pPr>
      <w:r>
        <w:rPr>
          <w:rFonts w:hint="default"/>
          <w:lang w:val="vi-VN"/>
        </w:rPr>
        <w:t xml:space="preserve">  "&lt;html&gt;"</w:t>
      </w:r>
    </w:p>
    <w:p>
      <w:pPr>
        <w:rPr>
          <w:rFonts w:hint="default"/>
          <w:lang w:val="vi-VN"/>
        </w:rPr>
      </w:pPr>
      <w:r>
        <w:rPr>
          <w:rFonts w:hint="default"/>
          <w:lang w:val="vi-VN"/>
        </w:rPr>
        <w:t xml:space="preserve">  "&lt;head&gt;"</w:t>
      </w:r>
    </w:p>
    <w:p>
      <w:pPr>
        <w:rPr>
          <w:rFonts w:hint="default"/>
          <w:lang w:val="vi-VN"/>
        </w:rPr>
      </w:pPr>
      <w:r>
        <w:rPr>
          <w:rFonts w:hint="default"/>
          <w:lang w:val="vi-VN"/>
        </w:rPr>
        <w:t xml:space="preserve">  "   &lt;meta http-equiv='Content-Type' content='text/html; charset=utf-8'&gt;"</w:t>
      </w:r>
    </w:p>
    <w:p>
      <w:pPr>
        <w:rPr>
          <w:rFonts w:hint="default"/>
          <w:lang w:val="vi-VN"/>
        </w:rPr>
      </w:pPr>
      <w:r>
        <w:rPr>
          <w:rFonts w:hint="default"/>
          <w:lang w:val="vi-VN"/>
        </w:rPr>
        <w:t xml:space="preserve">  "  &lt;title&gt;Điều khiển thiết bị&lt;/title&gt;"</w:t>
      </w:r>
    </w:p>
    <w:p>
      <w:pPr>
        <w:rPr>
          <w:rFonts w:hint="default"/>
          <w:lang w:val="vi-VN"/>
        </w:rPr>
      </w:pPr>
      <w:r>
        <w:rPr>
          <w:rFonts w:hint="default"/>
          <w:lang w:val="vi-VN"/>
        </w:rPr>
        <w:t xml:space="preserve">  "  &lt;meta name='viewport' content='width=device-width, initial-scale=1'&gt;"</w:t>
      </w:r>
    </w:p>
    <w:p>
      <w:pPr>
        <w:rPr>
          <w:rFonts w:hint="default"/>
          <w:lang w:val="vi-VN"/>
        </w:rPr>
      </w:pPr>
      <w:r>
        <w:rPr>
          <w:rFonts w:hint="default"/>
          <w:lang w:val="vi-VN"/>
        </w:rPr>
        <w:t xml:space="preserve">  "  &lt;style&gt;"</w:t>
      </w:r>
    </w:p>
    <w:p>
      <w:pPr>
        <w:rPr>
          <w:rFonts w:hint="default"/>
          <w:lang w:val="vi-VN"/>
        </w:rPr>
      </w:pPr>
      <w:r>
        <w:rPr>
          <w:rFonts w:hint="default"/>
          <w:lang w:val="vi-VN"/>
        </w:rPr>
        <w:t xml:space="preserve">  "    .b{width: 100px;height: 40px;font-size: 21px;color: #FFF;background-color:#4caf50;border-radius: 10px;}"</w:t>
      </w:r>
    </w:p>
    <w:p>
      <w:pPr>
        <w:rPr>
          <w:rFonts w:hint="default"/>
          <w:lang w:val="vi-VN"/>
        </w:rPr>
      </w:pPr>
      <w:r>
        <w:rPr>
          <w:rFonts w:hint="default"/>
          <w:lang w:val="vi-VN"/>
        </w:rPr>
        <w:t xml:space="preserve">  "    .t{width: 100px;height: 40px;font-size: 21px;color: #FFF;background-color:#f44336;border-radius: 10px;}"</w:t>
      </w:r>
    </w:p>
    <w:p>
      <w:pPr>
        <w:rPr>
          <w:rFonts w:hint="default"/>
          <w:lang w:val="vi-VN"/>
        </w:rPr>
      </w:pPr>
      <w:r>
        <w:rPr>
          <w:rFonts w:hint="default"/>
          <w:lang w:val="vi-VN"/>
        </w:rPr>
        <w:t xml:space="preserve">  "  &lt;/style&gt;"</w:t>
      </w:r>
    </w:p>
    <w:p>
      <w:pPr>
        <w:rPr>
          <w:rFonts w:hint="default"/>
          <w:lang w:val="vi-VN"/>
        </w:rPr>
      </w:pPr>
      <w:r>
        <w:rPr>
          <w:rFonts w:hint="default"/>
          <w:lang w:val="vi-VN"/>
        </w:rPr>
        <w:t xml:space="preserve">  "&lt;/head&gt;"</w:t>
      </w:r>
    </w:p>
    <w:p>
      <w:pPr>
        <w:rPr>
          <w:rFonts w:hint="default"/>
          <w:lang w:val="vi-VN"/>
        </w:rPr>
      </w:pPr>
      <w:r>
        <w:rPr>
          <w:rFonts w:hint="default"/>
          <w:lang w:val="vi-VN"/>
        </w:rPr>
        <w:t xml:space="preserve">  "&lt;body&gt;"</w:t>
      </w:r>
    </w:p>
    <w:p>
      <w:pPr>
        <w:rPr>
          <w:rFonts w:hint="default"/>
          <w:lang w:val="vi-VN"/>
        </w:rPr>
      </w:pPr>
      <w:r>
        <w:rPr>
          <w:rFonts w:hint="default"/>
          <w:lang w:val="vi-VN"/>
        </w:rPr>
        <w:t xml:space="preserve">  "&lt;div style='width: 330px;height: auto;margin: 0 auto;margin-top: 70px'&gt;"</w:t>
      </w:r>
    </w:p>
    <w:p>
      <w:pPr>
        <w:rPr>
          <w:rFonts w:hint="default"/>
          <w:lang w:val="vi-VN"/>
        </w:rPr>
      </w:pPr>
      <w:r>
        <w:rPr>
          <w:rFonts w:hint="default"/>
          <w:lang w:val="vi-VN"/>
        </w:rPr>
        <w:t xml:space="preserve">  "&lt;h1 align='center'&gt;Điều khiển thiết bị qua WIFI&lt;/h1&gt;"</w:t>
      </w:r>
    </w:p>
    <w:p>
      <w:pPr>
        <w:rPr>
          <w:rFonts w:hint="default"/>
          <w:lang w:val="vi-VN"/>
        </w:rPr>
      </w:pPr>
      <w:r>
        <w:rPr>
          <w:rFonts w:hint="default"/>
          <w:lang w:val="vi-VN"/>
        </w:rPr>
        <w:t xml:space="preserve">  "  &lt;table align='center'&gt;"</w:t>
      </w:r>
    </w:p>
    <w:p>
      <w:pPr>
        <w:rPr>
          <w:rFonts w:hint="default"/>
          <w:lang w:val="vi-VN"/>
        </w:rPr>
      </w:pPr>
      <w:r>
        <w:rPr>
          <w:rFonts w:hint="default"/>
          <w:lang w:val="vi-VN"/>
        </w:rPr>
        <w:t xml:space="preserve">  "    &lt;tr&gt;"</w:t>
      </w:r>
    </w:p>
    <w:p>
      <w:pPr>
        <w:rPr>
          <w:rFonts w:hint="default"/>
          <w:lang w:val="vi-VN"/>
        </w:rPr>
      </w:pPr>
      <w:r>
        <w:rPr>
          <w:rFonts w:hint="default"/>
          <w:lang w:val="vi-VN"/>
        </w:rPr>
        <w:t xml:space="preserve">  "    &lt;td&gt;&lt;a href='/bat1'&gt;&lt;button class='b'&gt;Bật 1&lt;/button&gt;&lt;/a&gt;&lt;td&gt;"</w:t>
      </w:r>
    </w:p>
    <w:p>
      <w:pPr>
        <w:rPr>
          <w:rFonts w:hint="default"/>
          <w:lang w:val="vi-VN"/>
        </w:rPr>
      </w:pPr>
      <w:r>
        <w:rPr>
          <w:rFonts w:hint="default"/>
          <w:lang w:val="vi-VN"/>
        </w:rPr>
        <w:t xml:space="preserve">  "    &lt;td&gt;&lt;a href='/tat1'&gt;&lt;button class='t'&gt;Tắt 1&lt;/button&gt;&lt;/a&gt;&lt;td&gt;"</w:t>
      </w:r>
    </w:p>
    <w:p>
      <w:pPr>
        <w:rPr>
          <w:rFonts w:hint="default"/>
          <w:lang w:val="vi-VN"/>
        </w:rPr>
      </w:pPr>
      <w:r>
        <w:rPr>
          <w:rFonts w:hint="default"/>
          <w:lang w:val="vi-VN"/>
        </w:rPr>
        <w:t xml:space="preserve">  "    &lt;tr&gt;"</w:t>
      </w:r>
    </w:p>
    <w:p>
      <w:pPr>
        <w:rPr>
          <w:rFonts w:hint="default"/>
          <w:lang w:val="vi-VN"/>
        </w:rPr>
      </w:pPr>
      <w:r>
        <w:rPr>
          <w:rFonts w:hint="default"/>
          <w:lang w:val="vi-VN"/>
        </w:rPr>
        <w:t xml:space="preserve">  "    &lt;tr&gt;"</w:t>
      </w:r>
    </w:p>
    <w:p>
      <w:pPr>
        <w:rPr>
          <w:rFonts w:hint="default"/>
          <w:lang w:val="vi-VN"/>
        </w:rPr>
      </w:pPr>
      <w:r>
        <w:rPr>
          <w:rFonts w:hint="default"/>
          <w:lang w:val="vi-VN"/>
        </w:rPr>
        <w:t xml:space="preserve">  "    &lt;td&gt;&lt;a href='/bat2'&gt;&lt;button class='b'&gt;Bật 2&lt;/button&gt;&lt;/a&gt;&lt;td&gt;"</w:t>
      </w:r>
    </w:p>
    <w:p>
      <w:pPr>
        <w:rPr>
          <w:rFonts w:hint="default"/>
          <w:lang w:val="vi-VN"/>
        </w:rPr>
      </w:pPr>
      <w:r>
        <w:rPr>
          <w:rFonts w:hint="default"/>
          <w:lang w:val="vi-VN"/>
        </w:rPr>
        <w:t xml:space="preserve">  "    &lt;td&gt;&lt;a href='/tat2'&gt;&lt;button class='t'&gt;Tắt 2&lt;/button&gt;&lt;/a&gt;&lt;td&gt;"</w:t>
      </w:r>
    </w:p>
    <w:p>
      <w:pPr>
        <w:rPr>
          <w:rFonts w:hint="default"/>
          <w:lang w:val="vi-VN"/>
        </w:rPr>
      </w:pPr>
      <w:r>
        <w:rPr>
          <w:rFonts w:hint="default"/>
          <w:lang w:val="vi-VN"/>
        </w:rPr>
        <w:t xml:space="preserve">  "    &lt;tr&gt;"</w:t>
      </w:r>
    </w:p>
    <w:p>
      <w:pPr>
        <w:rPr>
          <w:rFonts w:hint="default"/>
          <w:lang w:val="vi-VN"/>
        </w:rPr>
      </w:pPr>
      <w:r>
        <w:rPr>
          <w:rFonts w:hint="default"/>
          <w:lang w:val="vi-VN"/>
        </w:rPr>
        <w:t xml:space="preserve">  "  &lt;/table&gt;"</w:t>
      </w:r>
    </w:p>
    <w:p>
      <w:pPr>
        <w:rPr>
          <w:rFonts w:hint="default"/>
          <w:lang w:val="vi-VN"/>
        </w:rPr>
      </w:pPr>
      <w:r>
        <w:rPr>
          <w:rFonts w:hint="default"/>
          <w:lang w:val="vi-VN"/>
        </w:rPr>
        <w:t xml:space="preserve">  "&lt;/div&gt;"</w:t>
      </w:r>
    </w:p>
    <w:p>
      <w:pPr>
        <w:rPr>
          <w:rFonts w:hint="default"/>
          <w:lang w:val="vi-VN"/>
        </w:rPr>
      </w:pPr>
      <w:r>
        <w:rPr>
          <w:rFonts w:hint="default"/>
          <w:lang w:val="vi-VN"/>
        </w:rPr>
        <w:t xml:space="preserve">  "&lt;/body&gt;"</w:t>
      </w:r>
    </w:p>
    <w:p>
      <w:pPr>
        <w:rPr>
          <w:rFonts w:hint="default"/>
          <w:lang w:val="vi-VN"/>
        </w:rPr>
      </w:pPr>
      <w:r>
        <w:rPr>
          <w:rFonts w:hint="default"/>
          <w:lang w:val="vi-VN"/>
        </w:rPr>
        <w:t xml:space="preserve">  "&lt;/html&gt;"</w:t>
      </w:r>
    </w:p>
    <w:p>
      <w:pPr>
        <w:rPr>
          <w:rFonts w:hint="default"/>
          <w:lang w:val="vi-VN"/>
        </w:rPr>
      </w:pPr>
      <w:r>
        <w:rPr>
          <w:rFonts w:hint="default"/>
          <w:lang w:val="vi-VN"/>
        </w:rPr>
        <w:t>};</w:t>
      </w:r>
    </w:p>
    <w:p>
      <w:pPr>
        <w:rPr>
          <w:rFonts w:hint="default"/>
          <w:lang w:val="vi-VN"/>
        </w:rPr>
      </w:pPr>
      <w:r>
        <w:rPr>
          <w:rFonts w:hint="default"/>
          <w:lang w:val="vi-VN"/>
        </w:rPr>
        <w:t>void TrangChu()</w:t>
      </w:r>
    </w:p>
    <w:p>
      <w:pPr>
        <w:rPr>
          <w:rFonts w:hint="default"/>
          <w:lang w:val="vi-VN"/>
        </w:rPr>
      </w:pPr>
      <w:r>
        <w:rPr>
          <w:rFonts w:hint="default"/>
          <w:lang w:val="vi-VN"/>
        </w:rPr>
        <w:t>{</w:t>
      </w:r>
    </w:p>
    <w:p>
      <w:pPr>
        <w:rPr>
          <w:rFonts w:hint="default"/>
          <w:lang w:val="vi-VN"/>
        </w:rPr>
      </w:pPr>
      <w:r>
        <w:rPr>
          <w:rFonts w:hint="default"/>
          <w:lang w:val="vi-VN"/>
        </w:rPr>
        <w:t xml:space="preserve">  server.send(200, "text/html", webPage);</w:t>
      </w:r>
    </w:p>
    <w:p>
      <w:pPr>
        <w:rPr>
          <w:rFonts w:hint="default"/>
          <w:lang w:val="vi-VN"/>
        </w:rPr>
      </w:pPr>
      <w:r>
        <w:rPr>
          <w:rFonts w:hint="default"/>
          <w:lang w:val="vi-VN"/>
        </w:rPr>
        <w:t>}</w:t>
      </w:r>
    </w:p>
    <w:p>
      <w:pPr>
        <w:rPr>
          <w:rFonts w:hint="default"/>
          <w:lang w:val="vi-VN"/>
        </w:rPr>
      </w:pPr>
      <w:r>
        <w:rPr>
          <w:rFonts w:hint="default"/>
          <w:lang w:val="vi-VN"/>
        </w:rPr>
        <w:t>void bat1()</w:t>
      </w:r>
    </w:p>
    <w:p>
      <w:pPr>
        <w:rPr>
          <w:rFonts w:hint="default"/>
          <w:lang w:val="vi-VN"/>
        </w:rPr>
      </w:pPr>
      <w:r>
        <w:rPr>
          <w:rFonts w:hint="default"/>
          <w:lang w:val="vi-VN"/>
        </w:rPr>
        <w:t>{</w:t>
      </w:r>
    </w:p>
    <w:p>
      <w:pPr>
        <w:rPr>
          <w:rFonts w:hint="default"/>
          <w:lang w:val="vi-VN"/>
        </w:rPr>
      </w:pPr>
      <w:r>
        <w:rPr>
          <w:rFonts w:hint="default"/>
          <w:lang w:val="vi-VN"/>
        </w:rPr>
        <w:t xml:space="preserve">  digitalWrite(5, HIGH); </w:t>
      </w:r>
    </w:p>
    <w:p>
      <w:pPr>
        <w:rPr>
          <w:rFonts w:hint="default"/>
          <w:lang w:val="vi-VN"/>
        </w:rPr>
      </w:pPr>
      <w:r>
        <w:rPr>
          <w:rFonts w:hint="default"/>
          <w:lang w:val="vi-VN"/>
        </w:rPr>
        <w:t xml:space="preserve">  Serial.println("Bật LED 1");</w:t>
      </w:r>
    </w:p>
    <w:p>
      <w:pPr>
        <w:rPr>
          <w:rFonts w:hint="default"/>
          <w:lang w:val="vi-VN"/>
        </w:rPr>
      </w:pPr>
      <w:r>
        <w:rPr>
          <w:rFonts w:hint="default"/>
          <w:lang w:val="vi-VN"/>
        </w:rPr>
        <w:t xml:space="preserve">  server.send(200, "text/html", webPage);</w:t>
      </w:r>
    </w:p>
    <w:p>
      <w:pPr>
        <w:rPr>
          <w:rFonts w:hint="default"/>
          <w:lang w:val="vi-VN"/>
        </w:rPr>
      </w:pPr>
      <w:r>
        <w:rPr>
          <w:rFonts w:hint="default"/>
          <w:lang w:val="vi-VN"/>
        </w:rPr>
        <w:t>}</w:t>
      </w:r>
    </w:p>
    <w:p>
      <w:pPr>
        <w:rPr>
          <w:rFonts w:hint="default"/>
          <w:lang w:val="vi-VN"/>
        </w:rPr>
      </w:pPr>
      <w:r>
        <w:rPr>
          <w:rFonts w:hint="default"/>
          <w:lang w:val="vi-VN"/>
        </w:rPr>
        <w:t>void tat1()</w:t>
      </w:r>
    </w:p>
    <w:p>
      <w:pPr>
        <w:rPr>
          <w:rFonts w:hint="default"/>
          <w:lang w:val="vi-VN"/>
        </w:rPr>
      </w:pPr>
      <w:r>
        <w:rPr>
          <w:rFonts w:hint="default"/>
          <w:lang w:val="vi-VN"/>
        </w:rPr>
        <w:t>{</w:t>
      </w:r>
    </w:p>
    <w:p>
      <w:pPr>
        <w:rPr>
          <w:rFonts w:hint="default"/>
          <w:lang w:val="vi-VN"/>
        </w:rPr>
      </w:pPr>
      <w:r>
        <w:rPr>
          <w:rFonts w:hint="default"/>
          <w:lang w:val="vi-VN"/>
        </w:rPr>
        <w:t xml:space="preserve">  digitalWrite(5, LOW); </w:t>
      </w:r>
    </w:p>
    <w:p>
      <w:pPr>
        <w:rPr>
          <w:rFonts w:hint="default"/>
          <w:lang w:val="vi-VN"/>
        </w:rPr>
      </w:pPr>
      <w:r>
        <w:rPr>
          <w:rFonts w:hint="default"/>
          <w:lang w:val="vi-VN"/>
        </w:rPr>
        <w:t xml:space="preserve">  Serial.println("Tắt LED 1");</w:t>
      </w:r>
    </w:p>
    <w:p>
      <w:pPr>
        <w:rPr>
          <w:rFonts w:hint="default"/>
          <w:lang w:val="vi-VN"/>
        </w:rPr>
      </w:pPr>
      <w:r>
        <w:rPr>
          <w:rFonts w:hint="default"/>
          <w:lang w:val="vi-VN"/>
        </w:rPr>
        <w:t xml:space="preserve">  server.send(200, "text/html", webPage);</w:t>
      </w:r>
    </w:p>
    <w:p>
      <w:pPr>
        <w:rPr>
          <w:rFonts w:hint="default"/>
          <w:lang w:val="vi-VN"/>
        </w:rPr>
      </w:pPr>
      <w:r>
        <w:rPr>
          <w:rFonts w:hint="default"/>
          <w:lang w:val="vi-VN"/>
        </w:rPr>
        <w:t>}</w:t>
      </w:r>
    </w:p>
    <w:p>
      <w:pPr>
        <w:rPr>
          <w:rFonts w:hint="default"/>
          <w:lang w:val="vi-VN"/>
        </w:rPr>
      </w:pPr>
      <w:r>
        <w:rPr>
          <w:rFonts w:hint="default"/>
          <w:lang w:val="vi-VN"/>
        </w:rPr>
        <w:t>void bat2()</w:t>
      </w:r>
    </w:p>
    <w:p>
      <w:pPr>
        <w:rPr>
          <w:rFonts w:hint="default"/>
          <w:lang w:val="vi-VN"/>
        </w:rPr>
      </w:pPr>
      <w:r>
        <w:rPr>
          <w:rFonts w:hint="default"/>
          <w:lang w:val="vi-VN"/>
        </w:rPr>
        <w:t>{</w:t>
      </w:r>
    </w:p>
    <w:p>
      <w:pPr>
        <w:rPr>
          <w:rFonts w:hint="default"/>
          <w:lang w:val="vi-VN"/>
        </w:rPr>
      </w:pPr>
      <w:r>
        <w:rPr>
          <w:rFonts w:hint="default"/>
          <w:lang w:val="vi-VN"/>
        </w:rPr>
        <w:t xml:space="preserve">  digitalWrite(4, HIGH); </w:t>
      </w:r>
    </w:p>
    <w:p>
      <w:pPr>
        <w:rPr>
          <w:rFonts w:hint="default"/>
          <w:lang w:val="vi-VN"/>
        </w:rPr>
      </w:pPr>
      <w:r>
        <w:rPr>
          <w:rFonts w:hint="default"/>
          <w:lang w:val="vi-VN"/>
        </w:rPr>
        <w:t xml:space="preserve">  Serial.println("Bật LED 2");</w:t>
      </w:r>
    </w:p>
    <w:p>
      <w:pPr>
        <w:rPr>
          <w:rFonts w:hint="default"/>
          <w:lang w:val="vi-VN"/>
        </w:rPr>
      </w:pPr>
      <w:r>
        <w:rPr>
          <w:rFonts w:hint="default"/>
          <w:lang w:val="vi-VN"/>
        </w:rPr>
        <w:t xml:space="preserve">  server.send(200, "text/html", webPage);</w:t>
      </w:r>
    </w:p>
    <w:p>
      <w:pPr>
        <w:rPr>
          <w:rFonts w:hint="default"/>
          <w:lang w:val="vi-VN"/>
        </w:rPr>
      </w:pPr>
      <w:r>
        <w:rPr>
          <w:rFonts w:hint="default"/>
          <w:lang w:val="vi-VN"/>
        </w:rPr>
        <w:t>}</w:t>
      </w:r>
    </w:p>
    <w:p>
      <w:pPr>
        <w:rPr>
          <w:rFonts w:hint="default"/>
          <w:lang w:val="vi-VN"/>
        </w:rPr>
      </w:pPr>
      <w:r>
        <w:rPr>
          <w:rFonts w:hint="default"/>
          <w:lang w:val="vi-VN"/>
        </w:rPr>
        <w:t>void tat2()</w:t>
      </w:r>
    </w:p>
    <w:p>
      <w:pPr>
        <w:rPr>
          <w:rFonts w:hint="default"/>
          <w:lang w:val="vi-VN"/>
        </w:rPr>
      </w:pPr>
      <w:r>
        <w:rPr>
          <w:rFonts w:hint="default"/>
          <w:lang w:val="vi-VN"/>
        </w:rPr>
        <w:t>{</w:t>
      </w:r>
    </w:p>
    <w:p>
      <w:pPr>
        <w:rPr>
          <w:rFonts w:hint="default"/>
          <w:lang w:val="vi-VN"/>
        </w:rPr>
      </w:pPr>
      <w:r>
        <w:rPr>
          <w:rFonts w:hint="default"/>
          <w:lang w:val="vi-VN"/>
        </w:rPr>
        <w:t xml:space="preserve">  digitalWrite(4, LOW); </w:t>
      </w:r>
    </w:p>
    <w:p>
      <w:pPr>
        <w:rPr>
          <w:rFonts w:hint="default"/>
          <w:lang w:val="vi-VN"/>
        </w:rPr>
      </w:pPr>
      <w:r>
        <w:rPr>
          <w:rFonts w:hint="default"/>
          <w:lang w:val="vi-VN"/>
        </w:rPr>
        <w:t xml:space="preserve">  Serial.println("Tắt LED 2");</w:t>
      </w:r>
    </w:p>
    <w:p>
      <w:pPr>
        <w:rPr>
          <w:rFonts w:hint="default"/>
          <w:lang w:val="vi-VN"/>
        </w:rPr>
      </w:pPr>
      <w:r>
        <w:rPr>
          <w:rFonts w:hint="default"/>
          <w:lang w:val="vi-VN"/>
        </w:rPr>
        <w:t xml:space="preserve">  server.send(200, "text/html", webPage);</w:t>
      </w:r>
    </w:p>
    <w:p>
      <w:pPr>
        <w:rPr>
          <w:rFonts w:hint="default"/>
          <w:lang w:val="vi-VN"/>
        </w:rPr>
      </w:pPr>
      <w:r>
        <w:rPr>
          <w:rFonts w:hint="default"/>
          <w:lang w:val="vi-VN"/>
        </w:rPr>
        <w:t>}</w:t>
      </w:r>
    </w:p>
    <w:p>
      <w:pPr>
        <w:rPr>
          <w:rFonts w:hint="default"/>
          <w:lang w:val="vi-VN"/>
        </w:rPr>
      </w:pPr>
      <w:r>
        <w:rPr>
          <w:rFonts w:hint="default"/>
          <w:lang w:val="vi-VN"/>
        </w:rPr>
        <w:t>void setup()</w:t>
      </w:r>
    </w:p>
    <w:p>
      <w:pPr>
        <w:rPr>
          <w:rFonts w:hint="default"/>
          <w:lang w:val="vi-VN"/>
        </w:rPr>
      </w:pPr>
      <w:r>
        <w:rPr>
          <w:rFonts w:hint="default"/>
          <w:lang w:val="vi-VN"/>
        </w:rPr>
        <w:t>{</w:t>
      </w:r>
    </w:p>
    <w:p>
      <w:pPr>
        <w:rPr>
          <w:rFonts w:hint="default"/>
          <w:lang w:val="vi-VN"/>
        </w:rPr>
      </w:pPr>
      <w:r>
        <w:rPr>
          <w:rFonts w:hint="default"/>
          <w:lang w:val="vi-VN"/>
        </w:rPr>
        <w:t xml:space="preserve">  pinMode(5, OUTPUT);</w:t>
      </w:r>
    </w:p>
    <w:p>
      <w:pPr>
        <w:rPr>
          <w:rFonts w:hint="default"/>
          <w:lang w:val="vi-VN"/>
        </w:rPr>
      </w:pPr>
      <w:r>
        <w:rPr>
          <w:rFonts w:hint="default"/>
          <w:lang w:val="vi-VN"/>
        </w:rPr>
        <w:t xml:space="preserve">  pinMode(4, OUTPUT);</w:t>
      </w:r>
    </w:p>
    <w:p>
      <w:pPr>
        <w:rPr>
          <w:rFonts w:hint="default"/>
          <w:lang w:val="vi-VN"/>
        </w:rPr>
      </w:pPr>
      <w:r>
        <w:rPr>
          <w:rFonts w:hint="default"/>
          <w:lang w:val="vi-VN"/>
        </w:rPr>
        <w:t xml:space="preserve">  </w:t>
      </w:r>
    </w:p>
    <w:p>
      <w:pPr>
        <w:rPr>
          <w:rFonts w:hint="default"/>
          <w:lang w:val="vi-VN"/>
        </w:rPr>
      </w:pPr>
      <w:r>
        <w:rPr>
          <w:rFonts w:hint="default"/>
          <w:lang w:val="vi-VN"/>
        </w:rPr>
        <w:t xml:space="preserve">  Serial.begin(9600);</w:t>
      </w:r>
    </w:p>
    <w:p>
      <w:pPr>
        <w:rPr>
          <w:rFonts w:hint="default"/>
          <w:lang w:val="vi-VN"/>
        </w:rPr>
      </w:pPr>
      <w:r>
        <w:rPr>
          <w:rFonts w:hint="default"/>
          <w:lang w:val="vi-VN"/>
        </w:rPr>
        <w:t xml:space="preserve">  Serial.println();</w:t>
      </w:r>
    </w:p>
    <w:p>
      <w:pPr>
        <w:rPr>
          <w:rFonts w:hint="default"/>
          <w:lang w:val="vi-VN"/>
        </w:rPr>
      </w:pPr>
      <w:r>
        <w:rPr>
          <w:rFonts w:hint="default"/>
          <w:lang w:val="vi-VN"/>
        </w:rPr>
        <w:t xml:space="preserve">  Serial.println();</w:t>
      </w:r>
    </w:p>
    <w:p>
      <w:pPr>
        <w:rPr>
          <w:rFonts w:hint="default"/>
          <w:lang w:val="vi-VN"/>
        </w:rPr>
      </w:pPr>
      <w:r>
        <w:rPr>
          <w:rFonts w:hint="default"/>
          <w:lang w:val="vi-VN"/>
        </w:rPr>
        <w:t xml:space="preserve">  Serial.print("Connecting to ");</w:t>
      </w:r>
    </w:p>
    <w:p>
      <w:pPr>
        <w:rPr>
          <w:rFonts w:hint="default"/>
          <w:lang w:val="vi-VN"/>
        </w:rPr>
      </w:pPr>
      <w:r>
        <w:rPr>
          <w:rFonts w:hint="default"/>
          <w:lang w:val="vi-VN"/>
        </w:rPr>
        <w:t xml:space="preserve">  WiFi.begin("Chess", "ohnomyrook");</w:t>
      </w:r>
    </w:p>
    <w:p>
      <w:pPr>
        <w:rPr>
          <w:rFonts w:hint="default"/>
          <w:lang w:val="vi-VN"/>
        </w:rPr>
      </w:pPr>
      <w:r>
        <w:rPr>
          <w:rFonts w:hint="default"/>
          <w:lang w:val="vi-VN"/>
        </w:rPr>
        <w:t xml:space="preserve">  </w:t>
      </w:r>
    </w:p>
    <w:p>
      <w:pPr>
        <w:rPr>
          <w:rFonts w:hint="default"/>
          <w:lang w:val="vi-VN"/>
        </w:rPr>
      </w:pPr>
      <w:r>
        <w:rPr>
          <w:rFonts w:hint="default"/>
          <w:lang w:val="vi-VN"/>
        </w:rPr>
        <w:t xml:space="preserve">  while (WiFi.status() != WL_CONNECTED)</w:t>
      </w:r>
    </w:p>
    <w:p>
      <w:pPr>
        <w:rPr>
          <w:rFonts w:hint="default"/>
          <w:lang w:val="vi-VN"/>
        </w:rPr>
      </w:pPr>
      <w:r>
        <w:rPr>
          <w:rFonts w:hint="default"/>
          <w:lang w:val="vi-VN"/>
        </w:rPr>
        <w:t xml:space="preserve">  {</w:t>
      </w:r>
    </w:p>
    <w:p>
      <w:pPr>
        <w:rPr>
          <w:rFonts w:hint="default"/>
          <w:lang w:val="vi-VN"/>
        </w:rPr>
      </w:pPr>
      <w:r>
        <w:rPr>
          <w:rFonts w:hint="default"/>
          <w:lang w:val="vi-VN"/>
        </w:rPr>
        <w:t xml:space="preserve">    delay(500);</w:t>
      </w:r>
    </w:p>
    <w:p>
      <w:pPr>
        <w:rPr>
          <w:rFonts w:hint="default"/>
          <w:lang w:val="vi-VN"/>
        </w:rPr>
      </w:pPr>
      <w:r>
        <w:rPr>
          <w:rFonts w:hint="default"/>
          <w:lang w:val="vi-VN"/>
        </w:rPr>
        <w:t xml:space="preserve">    Serial.print(".");</w:t>
      </w:r>
    </w:p>
    <w:p>
      <w:pPr>
        <w:rPr>
          <w:rFonts w:hint="default"/>
          <w:lang w:val="vi-VN"/>
        </w:rPr>
      </w:pPr>
      <w:r>
        <w:rPr>
          <w:rFonts w:hint="default"/>
          <w:lang w:val="vi-VN"/>
        </w:rPr>
        <w:t xml:space="preserve">  }</w:t>
      </w:r>
    </w:p>
    <w:p>
      <w:pPr>
        <w:rPr>
          <w:rFonts w:hint="default"/>
          <w:lang w:val="vi-VN"/>
        </w:rPr>
      </w:pPr>
      <w:r>
        <w:rPr>
          <w:rFonts w:hint="default"/>
          <w:lang w:val="vi-VN"/>
        </w:rPr>
        <w:t xml:space="preserve">  Serial.println("");</w:t>
      </w:r>
    </w:p>
    <w:p>
      <w:pPr>
        <w:rPr>
          <w:rFonts w:hint="default"/>
          <w:lang w:val="vi-VN"/>
        </w:rPr>
      </w:pPr>
      <w:r>
        <w:rPr>
          <w:rFonts w:hint="default"/>
          <w:lang w:val="vi-VN"/>
        </w:rPr>
        <w:t xml:space="preserve">  Serial.println("WiFi connected"); </w:t>
      </w:r>
    </w:p>
    <w:p>
      <w:pPr>
        <w:rPr>
          <w:rFonts w:hint="default"/>
          <w:lang w:val="vi-VN"/>
        </w:rPr>
      </w:pPr>
      <w:r>
        <w:rPr>
          <w:rFonts w:hint="default"/>
          <w:lang w:val="vi-VN"/>
        </w:rPr>
        <w:t xml:space="preserve">  Serial.println("IP address: ");</w:t>
      </w:r>
    </w:p>
    <w:p>
      <w:pPr>
        <w:rPr>
          <w:rFonts w:hint="default"/>
          <w:lang w:val="vi-VN"/>
        </w:rPr>
      </w:pPr>
      <w:r>
        <w:rPr>
          <w:rFonts w:hint="default"/>
          <w:lang w:val="vi-VN"/>
        </w:rPr>
        <w:t xml:space="preserve">  Serial.println(WiFi.localIP());</w:t>
      </w:r>
    </w:p>
    <w:p>
      <w:pPr>
        <w:rPr>
          <w:rFonts w:hint="default"/>
          <w:lang w:val="vi-VN"/>
        </w:rPr>
      </w:pPr>
      <w:r>
        <w:rPr>
          <w:rFonts w:hint="default"/>
          <w:lang w:val="vi-VN"/>
        </w:rPr>
        <w:t xml:space="preserve">  if (mdns.begin("esp8266", WiFi.localIP()))</w:t>
      </w:r>
    </w:p>
    <w:p>
      <w:pPr>
        <w:rPr>
          <w:rFonts w:hint="default"/>
          <w:lang w:val="vi-VN"/>
        </w:rPr>
      </w:pPr>
      <w:r>
        <w:rPr>
          <w:rFonts w:hint="default"/>
          <w:lang w:val="vi-VN"/>
        </w:rPr>
        <w:t xml:space="preserve">  Serial.println("MDNS responder started");</w:t>
      </w:r>
    </w:p>
    <w:p>
      <w:pPr>
        <w:rPr>
          <w:rFonts w:hint="default"/>
          <w:lang w:val="vi-VN"/>
        </w:rPr>
      </w:pPr>
      <w:r>
        <w:rPr>
          <w:rFonts w:hint="default"/>
          <w:lang w:val="vi-VN"/>
        </w:rPr>
        <w:t xml:space="preserve">  </w:t>
      </w:r>
    </w:p>
    <w:p>
      <w:pPr>
        <w:rPr>
          <w:rFonts w:hint="default"/>
          <w:lang w:val="vi-VN"/>
        </w:rPr>
      </w:pPr>
      <w:r>
        <w:rPr>
          <w:rFonts w:hint="default"/>
          <w:lang w:val="vi-VN"/>
        </w:rPr>
        <w:t xml:space="preserve">  server.on("/", TrangChu);</w:t>
      </w:r>
    </w:p>
    <w:p>
      <w:pPr>
        <w:rPr>
          <w:rFonts w:hint="default"/>
          <w:lang w:val="vi-VN"/>
        </w:rPr>
      </w:pPr>
      <w:r>
        <w:rPr>
          <w:rFonts w:hint="default"/>
          <w:lang w:val="vi-VN"/>
        </w:rPr>
        <w:t xml:space="preserve">  server.on("/bat1", bat1);</w:t>
      </w:r>
    </w:p>
    <w:p>
      <w:pPr>
        <w:rPr>
          <w:rFonts w:hint="default"/>
          <w:lang w:val="vi-VN"/>
        </w:rPr>
      </w:pPr>
      <w:r>
        <w:rPr>
          <w:rFonts w:hint="default"/>
          <w:lang w:val="vi-VN"/>
        </w:rPr>
        <w:t xml:space="preserve">  server.on("/tat1", tat1);</w:t>
      </w:r>
    </w:p>
    <w:p>
      <w:pPr>
        <w:rPr>
          <w:rFonts w:hint="default"/>
          <w:lang w:val="vi-VN"/>
        </w:rPr>
      </w:pPr>
      <w:r>
        <w:rPr>
          <w:rFonts w:hint="default"/>
          <w:lang w:val="vi-VN"/>
        </w:rPr>
        <w:t xml:space="preserve">  server.on("/bat2", bat2);</w:t>
      </w:r>
    </w:p>
    <w:p>
      <w:pPr>
        <w:rPr>
          <w:rFonts w:hint="default"/>
          <w:lang w:val="vi-VN"/>
        </w:rPr>
      </w:pPr>
      <w:r>
        <w:rPr>
          <w:rFonts w:hint="default"/>
          <w:lang w:val="vi-VN"/>
        </w:rPr>
        <w:t xml:space="preserve">  server.on("/tat2", tat2);</w:t>
      </w:r>
    </w:p>
    <w:p>
      <w:pPr>
        <w:rPr>
          <w:rFonts w:hint="default"/>
          <w:lang w:val="vi-VN"/>
        </w:rPr>
      </w:pPr>
      <w:r>
        <w:rPr>
          <w:rFonts w:hint="default"/>
          <w:lang w:val="vi-VN"/>
        </w:rPr>
        <w:t xml:space="preserve">  server.begin();</w:t>
      </w:r>
    </w:p>
    <w:p>
      <w:pPr>
        <w:rPr>
          <w:rFonts w:hint="default"/>
          <w:lang w:val="vi-VN"/>
        </w:rPr>
      </w:pPr>
      <w:r>
        <w:rPr>
          <w:rFonts w:hint="default"/>
          <w:lang w:val="vi-VN"/>
        </w:rPr>
        <w:t>}</w:t>
      </w:r>
    </w:p>
    <w:p>
      <w:pPr>
        <w:rPr>
          <w:rFonts w:hint="default"/>
          <w:lang w:val="vi-VN"/>
        </w:rPr>
      </w:pPr>
      <w:r>
        <w:rPr>
          <w:rFonts w:hint="default"/>
          <w:lang w:val="vi-VN"/>
        </w:rPr>
        <w:t>void loop()</w:t>
      </w:r>
    </w:p>
    <w:p>
      <w:pPr>
        <w:rPr>
          <w:rFonts w:hint="default"/>
          <w:lang w:val="vi-VN"/>
        </w:rPr>
      </w:pPr>
      <w:r>
        <w:rPr>
          <w:rFonts w:hint="default"/>
          <w:lang w:val="vi-VN"/>
        </w:rPr>
        <w:t>{</w:t>
      </w:r>
    </w:p>
    <w:p>
      <w:pPr>
        <w:rPr>
          <w:rFonts w:hint="default"/>
          <w:lang w:val="vi-VN"/>
        </w:rPr>
      </w:pPr>
      <w:r>
        <w:rPr>
          <w:rFonts w:hint="default"/>
          <w:lang w:val="vi-VN"/>
        </w:rPr>
        <w:t xml:space="preserve">  IPAddress ip = WiFi.localIP();</w:t>
      </w:r>
    </w:p>
    <w:p>
      <w:pPr>
        <w:rPr>
          <w:rFonts w:hint="default"/>
          <w:lang w:val="vi-VN"/>
        </w:rPr>
      </w:pPr>
      <w:r>
        <w:rPr>
          <w:rFonts w:hint="default"/>
          <w:lang w:val="vi-VN"/>
        </w:rPr>
        <w:t xml:space="preserve">    Serial.print("IP Address: ");</w:t>
      </w:r>
    </w:p>
    <w:p>
      <w:pPr>
        <w:rPr>
          <w:rFonts w:hint="default"/>
          <w:lang w:val="vi-VN"/>
        </w:rPr>
      </w:pPr>
      <w:r>
        <w:rPr>
          <w:rFonts w:hint="default"/>
          <w:lang w:val="vi-VN"/>
        </w:rPr>
        <w:t xml:space="preserve">    Serial.println(ip);</w:t>
      </w:r>
    </w:p>
    <w:p>
      <w:pPr>
        <w:rPr>
          <w:rFonts w:hint="default"/>
          <w:lang w:val="vi-VN"/>
        </w:rPr>
      </w:pPr>
      <w:r>
        <w:rPr>
          <w:rFonts w:hint="default"/>
          <w:lang w:val="vi-VN"/>
        </w:rPr>
        <w:t xml:space="preserve">    </w:t>
      </w:r>
    </w:p>
    <w:p>
      <w:pPr>
        <w:rPr>
          <w:rFonts w:hint="default"/>
          <w:lang w:val="vi-VN"/>
        </w:rPr>
      </w:pPr>
      <w:r>
        <w:rPr>
          <w:rFonts w:hint="default"/>
          <w:lang w:val="vi-VN"/>
        </w:rPr>
        <w:t xml:space="preserve">    delay(5000);</w:t>
      </w:r>
    </w:p>
    <w:p>
      <w:pPr>
        <w:rPr>
          <w:rFonts w:hint="default"/>
          <w:lang w:val="vi-VN"/>
        </w:rPr>
      </w:pPr>
      <w:r>
        <w:rPr>
          <w:rFonts w:hint="default"/>
          <w:lang w:val="vi-VN"/>
        </w:rPr>
        <w:t xml:space="preserve">  server.handleClient();</w:t>
      </w:r>
    </w:p>
    <w:p>
      <w:pPr>
        <w:rPr>
          <w:rFonts w:hint="default"/>
          <w:lang w:val="vi-VN"/>
        </w:rPr>
      </w:pPr>
      <w:r>
        <w:rPr>
          <w:rFonts w:hint="default"/>
          <w:lang w:val="vi-VN"/>
        </w:rPr>
        <w:t>}</w:t>
      </w:r>
    </w:p>
    <w:p>
      <w:pPr>
        <w:rPr>
          <w:rFonts w:hint="default"/>
          <w:lang w:val="vi-VN"/>
        </w:rPr>
      </w:pPr>
    </w:p>
    <w:p>
      <w:pPr>
        <w:rPr>
          <w:rFonts w:hint="default"/>
          <w:lang w:val="vi-VN"/>
        </w:rPr>
      </w:pPr>
      <w:r>
        <w:rPr>
          <w:rFonts w:hint="default"/>
          <w:lang w:val="vi-VN"/>
        </w:rPr>
        <w:br w:type="page"/>
      </w:r>
    </w:p>
    <w:p>
      <w:pPr>
        <w:rPr>
          <w:rFonts w:hint="default"/>
          <w:lang w:val="vi-VN"/>
        </w:rPr>
      </w:pPr>
      <w:r>
        <w:rPr>
          <w:rFonts w:hint="default"/>
          <w:lang w:val="vi-VN"/>
        </w:rPr>
        <w:t>Phần 2: Bật tắt đèn led sử dụng arduino + esp8266</w:t>
      </w:r>
    </w:p>
    <w:p>
      <w:pPr>
        <w:rPr>
          <w:rFonts w:hint="default"/>
          <w:lang w:val="vi-VN"/>
        </w:rPr>
      </w:pPr>
    </w:p>
    <w:p>
      <w:pPr>
        <w:rPr>
          <w:rFonts w:hint="default"/>
          <w:lang w:val="vi-VN"/>
        </w:rPr>
      </w:pPr>
      <w:r>
        <w:rPr>
          <w:rFonts w:hint="default"/>
          <w:lang w:val="vi-VN"/>
        </w:rPr>
        <w:t>-// Code web server with station:</w:t>
      </w:r>
    </w:p>
    <w:p>
      <w:pPr>
        <w:rPr>
          <w:rFonts w:hint="default"/>
          <w:lang w:val="vi-VN"/>
        </w:rPr>
      </w:pPr>
    </w:p>
    <w:p>
      <w:pPr>
        <w:rPr>
          <w:rFonts w:hint="default"/>
          <w:lang w:val="vi-VN"/>
        </w:rPr>
      </w:pPr>
      <w:r>
        <w:rPr>
          <w:rFonts w:hint="default"/>
          <w:lang w:val="vi-VN"/>
        </w:rPr>
        <w:t>Arduino:</w:t>
      </w:r>
    </w:p>
    <w:p>
      <w:pPr>
        <w:rPr>
          <w:rFonts w:hint="default"/>
          <w:lang w:val="vi-VN"/>
        </w:rPr>
      </w:pPr>
    </w:p>
    <w:p>
      <w:pPr>
        <w:keepNext w:val="0"/>
        <w:keepLines w:val="0"/>
        <w:widowControl/>
        <w:suppressLineNumbers w:val="0"/>
        <w:shd w:val="clear" w:fill="FFFFFF"/>
        <w:spacing w:line="228" w:lineRule="atLeast"/>
        <w:jc w:val="left"/>
        <w:rPr>
          <w:rFonts w:ascii="Consolas" w:hAnsi="Consolas" w:eastAsia="Consolas" w:cs="Consolas"/>
          <w:b w:val="0"/>
          <w:bCs w:val="0"/>
          <w:color w:val="4E5B61"/>
          <w:sz w:val="16"/>
          <w:szCs w:val="16"/>
        </w:rPr>
      </w:pPr>
      <w:r>
        <w:rPr>
          <w:rFonts w:hint="default" w:ascii="Consolas" w:hAnsi="Consolas" w:eastAsia="Consolas" w:cs="Consolas"/>
          <w:b w:val="0"/>
          <w:bCs w:val="0"/>
          <w:color w:val="00979D"/>
          <w:kern w:val="0"/>
          <w:sz w:val="16"/>
          <w:szCs w:val="16"/>
          <w:shd w:val="clear" w:fill="FFFFFF"/>
          <w:lang w:val="en-US" w:eastAsia="zh-CN" w:bidi="ar"/>
        </w:rPr>
        <w:t>void</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setup</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pinMode</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005C5F"/>
          <w:kern w:val="0"/>
          <w:sz w:val="16"/>
          <w:szCs w:val="16"/>
          <w:shd w:val="clear" w:fill="FFFFFF"/>
          <w:lang w:val="en-US" w:eastAsia="zh-CN" w:bidi="ar"/>
        </w:rPr>
        <w:t>13</w:t>
      </w:r>
      <w:r>
        <w:rPr>
          <w:rFonts w:hint="default" w:ascii="Consolas" w:hAnsi="Consolas" w:eastAsia="Consolas" w:cs="Consolas"/>
          <w:b w:val="0"/>
          <w:bCs w:val="0"/>
          <w:color w:val="4E5B61"/>
          <w:kern w:val="0"/>
          <w:sz w:val="16"/>
          <w:szCs w:val="16"/>
          <w:shd w:val="clear" w:fill="FFFFFF"/>
          <w:lang w:val="en-US" w:eastAsia="zh-CN" w:bidi="ar"/>
        </w:rPr>
        <w:t>, OUTPUT</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pinMode</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005C5F"/>
          <w:kern w:val="0"/>
          <w:sz w:val="16"/>
          <w:szCs w:val="16"/>
          <w:shd w:val="clear" w:fill="FFFFFF"/>
          <w:lang w:val="en-US" w:eastAsia="zh-CN" w:bidi="ar"/>
        </w:rPr>
        <w:t>4</w:t>
      </w:r>
      <w:r>
        <w:rPr>
          <w:rFonts w:hint="default" w:ascii="Consolas" w:hAnsi="Consolas" w:eastAsia="Consolas" w:cs="Consolas"/>
          <w:b w:val="0"/>
          <w:bCs w:val="0"/>
          <w:color w:val="4E5B61"/>
          <w:kern w:val="0"/>
          <w:sz w:val="16"/>
          <w:szCs w:val="16"/>
          <w:shd w:val="clear" w:fill="FFFFFF"/>
          <w:lang w:val="en-US" w:eastAsia="zh-CN" w:bidi="ar"/>
        </w:rPr>
        <w:t>, OUTPUT</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Serial</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begin</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005C5F"/>
          <w:kern w:val="0"/>
          <w:sz w:val="16"/>
          <w:szCs w:val="16"/>
          <w:shd w:val="clear" w:fill="FFFFFF"/>
          <w:lang w:val="en-US" w:eastAsia="zh-CN" w:bidi="ar"/>
        </w:rPr>
        <w:t>9600</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00979D"/>
          <w:kern w:val="0"/>
          <w:sz w:val="16"/>
          <w:szCs w:val="16"/>
          <w:shd w:val="clear" w:fill="FFFFFF"/>
          <w:lang w:val="en-US" w:eastAsia="zh-CN" w:bidi="ar"/>
        </w:rPr>
        <w:t>void</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loop</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728E00"/>
          <w:kern w:val="0"/>
          <w:sz w:val="16"/>
          <w:szCs w:val="16"/>
          <w:shd w:val="clear" w:fill="FFFFFF"/>
          <w:lang w:val="en-US" w:eastAsia="zh-CN" w:bidi="ar"/>
        </w:rPr>
        <w:t>if</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Serial</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available</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00979D"/>
          <w:kern w:val="0"/>
          <w:sz w:val="16"/>
          <w:szCs w:val="16"/>
          <w:shd w:val="clear" w:fill="FFFFFF"/>
          <w:lang w:val="en-US" w:eastAsia="zh-CN" w:bidi="ar"/>
        </w:rPr>
        <w:t>int</w:t>
      </w:r>
      <w:r>
        <w:rPr>
          <w:rFonts w:hint="default" w:ascii="Consolas" w:hAnsi="Consolas" w:eastAsia="Consolas" w:cs="Consolas"/>
          <w:b w:val="0"/>
          <w:bCs w:val="0"/>
          <w:color w:val="4E5B61"/>
          <w:kern w:val="0"/>
          <w:sz w:val="16"/>
          <w:szCs w:val="16"/>
          <w:shd w:val="clear" w:fill="FFFFFF"/>
          <w:lang w:val="en-US" w:eastAsia="zh-CN" w:bidi="ar"/>
        </w:rPr>
        <w:t xml:space="preserve"> command = </w:t>
      </w:r>
      <w:r>
        <w:rPr>
          <w:rFonts w:hint="default" w:ascii="Consolas" w:hAnsi="Consolas" w:eastAsia="Consolas" w:cs="Consolas"/>
          <w:b w:val="0"/>
          <w:bCs w:val="0"/>
          <w:color w:val="D35400"/>
          <w:kern w:val="0"/>
          <w:sz w:val="16"/>
          <w:szCs w:val="16"/>
          <w:shd w:val="clear" w:fill="FFFFFF"/>
          <w:lang w:val="en-US" w:eastAsia="zh-CN" w:bidi="ar"/>
        </w:rPr>
        <w:t>Serial</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read</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Serial</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println</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command</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728E00"/>
          <w:kern w:val="0"/>
          <w:sz w:val="16"/>
          <w:szCs w:val="16"/>
          <w:shd w:val="clear" w:fill="FFFFFF"/>
          <w:lang w:val="en-US" w:eastAsia="zh-CN" w:bidi="ar"/>
        </w:rPr>
        <w:t>if</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 xml:space="preserve">command == </w:t>
      </w:r>
      <w:r>
        <w:rPr>
          <w:rFonts w:hint="default" w:ascii="Consolas" w:hAnsi="Consolas" w:eastAsia="Consolas" w:cs="Consolas"/>
          <w:b w:val="0"/>
          <w:bCs w:val="0"/>
          <w:color w:val="005C5F"/>
          <w:kern w:val="0"/>
          <w:sz w:val="16"/>
          <w:szCs w:val="16"/>
          <w:shd w:val="clear" w:fill="FFFFFF"/>
          <w:lang w:val="en-US" w:eastAsia="zh-CN" w:bidi="ar"/>
        </w:rPr>
        <w:t>0</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digitalWrite</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005C5F"/>
          <w:kern w:val="0"/>
          <w:sz w:val="16"/>
          <w:szCs w:val="16"/>
          <w:shd w:val="clear" w:fill="FFFFFF"/>
          <w:lang w:val="en-US" w:eastAsia="zh-CN" w:bidi="ar"/>
        </w:rPr>
        <w:t>13</w:t>
      </w:r>
      <w:r>
        <w:rPr>
          <w:rFonts w:hint="default" w:ascii="Consolas" w:hAnsi="Consolas" w:eastAsia="Consolas" w:cs="Consolas"/>
          <w:b w:val="0"/>
          <w:bCs w:val="0"/>
          <w:color w:val="4E5B61"/>
          <w:kern w:val="0"/>
          <w:sz w:val="16"/>
          <w:szCs w:val="16"/>
          <w:shd w:val="clear" w:fill="FFFFFF"/>
          <w:lang w:val="en-US" w:eastAsia="zh-CN" w:bidi="ar"/>
        </w:rPr>
        <w:t>, HIGH</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95A5A6"/>
          <w:kern w:val="0"/>
          <w:sz w:val="16"/>
          <w:szCs w:val="16"/>
          <w:shd w:val="clear" w:fill="FFFFFF"/>
          <w:lang w:val="en-US" w:eastAsia="zh-CN" w:bidi="ar"/>
        </w:rPr>
        <w:t xml:space="preserve">  // Turn LED 1 on</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728E00"/>
          <w:kern w:val="0"/>
          <w:sz w:val="16"/>
          <w:szCs w:val="16"/>
          <w:shd w:val="clear" w:fill="FFFFFF"/>
          <w:lang w:val="en-US" w:eastAsia="zh-CN" w:bidi="ar"/>
        </w:rPr>
        <w:t>else</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728E00"/>
          <w:kern w:val="0"/>
          <w:sz w:val="16"/>
          <w:szCs w:val="16"/>
          <w:shd w:val="clear" w:fill="FFFFFF"/>
          <w:lang w:val="en-US" w:eastAsia="zh-CN" w:bidi="ar"/>
        </w:rPr>
        <w:t>if</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 xml:space="preserve">command == </w:t>
      </w:r>
      <w:r>
        <w:rPr>
          <w:rFonts w:hint="default" w:ascii="Consolas" w:hAnsi="Consolas" w:eastAsia="Consolas" w:cs="Consolas"/>
          <w:b w:val="0"/>
          <w:bCs w:val="0"/>
          <w:color w:val="005C5F"/>
          <w:kern w:val="0"/>
          <w:sz w:val="16"/>
          <w:szCs w:val="16"/>
          <w:shd w:val="clear" w:fill="FFFFFF"/>
          <w:lang w:val="en-US" w:eastAsia="zh-CN" w:bidi="ar"/>
        </w:rPr>
        <w:t>1</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digitalWrite</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005C5F"/>
          <w:kern w:val="0"/>
          <w:sz w:val="16"/>
          <w:szCs w:val="16"/>
          <w:shd w:val="clear" w:fill="FFFFFF"/>
          <w:lang w:val="en-US" w:eastAsia="zh-CN" w:bidi="ar"/>
        </w:rPr>
        <w:t>13</w:t>
      </w:r>
      <w:r>
        <w:rPr>
          <w:rFonts w:hint="default" w:ascii="Consolas" w:hAnsi="Consolas" w:eastAsia="Consolas" w:cs="Consolas"/>
          <w:b w:val="0"/>
          <w:bCs w:val="0"/>
          <w:color w:val="4E5B61"/>
          <w:kern w:val="0"/>
          <w:sz w:val="16"/>
          <w:szCs w:val="16"/>
          <w:shd w:val="clear" w:fill="FFFFFF"/>
          <w:lang w:val="en-US" w:eastAsia="zh-CN" w:bidi="ar"/>
        </w:rPr>
        <w:t>, LOW</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95A5A6"/>
          <w:kern w:val="0"/>
          <w:sz w:val="16"/>
          <w:szCs w:val="16"/>
          <w:shd w:val="clear" w:fill="FFFFFF"/>
          <w:lang w:val="en-US" w:eastAsia="zh-CN" w:bidi="ar"/>
        </w:rPr>
        <w:t xml:space="preserve">   // Turn LED 1 off</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728E00"/>
          <w:kern w:val="0"/>
          <w:sz w:val="16"/>
          <w:szCs w:val="16"/>
          <w:shd w:val="clear" w:fill="FFFFFF"/>
          <w:lang w:val="en-US" w:eastAsia="zh-CN" w:bidi="ar"/>
        </w:rPr>
        <w:t>else</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728E00"/>
          <w:kern w:val="0"/>
          <w:sz w:val="16"/>
          <w:szCs w:val="16"/>
          <w:shd w:val="clear" w:fill="FFFFFF"/>
          <w:lang w:val="en-US" w:eastAsia="zh-CN" w:bidi="ar"/>
        </w:rPr>
        <w:t>if</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 xml:space="preserve">command == </w:t>
      </w:r>
      <w:r>
        <w:rPr>
          <w:rFonts w:hint="default" w:ascii="Consolas" w:hAnsi="Consolas" w:eastAsia="Consolas" w:cs="Consolas"/>
          <w:b w:val="0"/>
          <w:bCs w:val="0"/>
          <w:color w:val="005C5F"/>
          <w:kern w:val="0"/>
          <w:sz w:val="16"/>
          <w:szCs w:val="16"/>
          <w:shd w:val="clear" w:fill="FFFFFF"/>
          <w:lang w:val="en-US" w:eastAsia="zh-CN" w:bidi="ar"/>
        </w:rPr>
        <w:t>2</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digitalWrite</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005C5F"/>
          <w:kern w:val="0"/>
          <w:sz w:val="16"/>
          <w:szCs w:val="16"/>
          <w:shd w:val="clear" w:fill="FFFFFF"/>
          <w:lang w:val="en-US" w:eastAsia="zh-CN" w:bidi="ar"/>
        </w:rPr>
        <w:t>4</w:t>
      </w:r>
      <w:r>
        <w:rPr>
          <w:rFonts w:hint="default" w:ascii="Consolas" w:hAnsi="Consolas" w:eastAsia="Consolas" w:cs="Consolas"/>
          <w:b w:val="0"/>
          <w:bCs w:val="0"/>
          <w:color w:val="4E5B61"/>
          <w:kern w:val="0"/>
          <w:sz w:val="16"/>
          <w:szCs w:val="16"/>
          <w:shd w:val="clear" w:fill="FFFFFF"/>
          <w:lang w:val="en-US" w:eastAsia="zh-CN" w:bidi="ar"/>
        </w:rPr>
        <w:t>, HIGH</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95A5A6"/>
          <w:kern w:val="0"/>
          <w:sz w:val="16"/>
          <w:szCs w:val="16"/>
          <w:shd w:val="clear" w:fill="FFFFFF"/>
          <w:lang w:val="en-US" w:eastAsia="zh-CN" w:bidi="ar"/>
        </w:rPr>
        <w:t xml:space="preserve">  // Turn LED 2 on</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728E00"/>
          <w:kern w:val="0"/>
          <w:sz w:val="16"/>
          <w:szCs w:val="16"/>
          <w:shd w:val="clear" w:fill="FFFFFF"/>
          <w:lang w:val="en-US" w:eastAsia="zh-CN" w:bidi="ar"/>
        </w:rPr>
        <w:t>else</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728E00"/>
          <w:kern w:val="0"/>
          <w:sz w:val="16"/>
          <w:szCs w:val="16"/>
          <w:shd w:val="clear" w:fill="FFFFFF"/>
          <w:lang w:val="en-US" w:eastAsia="zh-CN" w:bidi="ar"/>
        </w:rPr>
        <w:t>if</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 xml:space="preserve">command == </w:t>
      </w:r>
      <w:r>
        <w:rPr>
          <w:rFonts w:hint="default" w:ascii="Consolas" w:hAnsi="Consolas" w:eastAsia="Consolas" w:cs="Consolas"/>
          <w:b w:val="0"/>
          <w:bCs w:val="0"/>
          <w:color w:val="005C5F"/>
          <w:kern w:val="0"/>
          <w:sz w:val="16"/>
          <w:szCs w:val="16"/>
          <w:shd w:val="clear" w:fill="FFFFFF"/>
          <w:lang w:val="en-US" w:eastAsia="zh-CN" w:bidi="ar"/>
        </w:rPr>
        <w:t>3</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digitalWrite</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005C5F"/>
          <w:kern w:val="0"/>
          <w:sz w:val="16"/>
          <w:szCs w:val="16"/>
          <w:shd w:val="clear" w:fill="FFFFFF"/>
          <w:lang w:val="en-US" w:eastAsia="zh-CN" w:bidi="ar"/>
        </w:rPr>
        <w:t>4</w:t>
      </w:r>
      <w:r>
        <w:rPr>
          <w:rFonts w:hint="default" w:ascii="Consolas" w:hAnsi="Consolas" w:eastAsia="Consolas" w:cs="Consolas"/>
          <w:b w:val="0"/>
          <w:bCs w:val="0"/>
          <w:color w:val="4E5B61"/>
          <w:kern w:val="0"/>
          <w:sz w:val="16"/>
          <w:szCs w:val="16"/>
          <w:shd w:val="clear" w:fill="FFFFFF"/>
          <w:lang w:val="en-US" w:eastAsia="zh-CN" w:bidi="ar"/>
        </w:rPr>
        <w:t>, LOW</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95A5A6"/>
          <w:kern w:val="0"/>
          <w:sz w:val="16"/>
          <w:szCs w:val="16"/>
          <w:shd w:val="clear" w:fill="FFFFFF"/>
          <w:lang w:val="en-US" w:eastAsia="zh-CN" w:bidi="ar"/>
        </w:rPr>
        <w:t xml:space="preserve">   // Turn LED 2 off</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34F54"/>
          <w:kern w:val="0"/>
          <w:sz w:val="16"/>
          <w:szCs w:val="16"/>
          <w:shd w:val="clear" w:fill="FFFFFF"/>
          <w:lang w:val="en-US" w:eastAsia="zh-CN" w:bidi="ar"/>
        </w:rPr>
        <w:t>}</w:t>
      </w:r>
    </w:p>
    <w:p>
      <w:pPr>
        <w:rPr>
          <w:rFonts w:hint="default"/>
          <w:lang w:val="vi-VN"/>
        </w:rPr>
      </w:pPr>
      <w:r>
        <w:rPr>
          <w:rFonts w:hint="default"/>
          <w:lang w:val="vi-VN"/>
        </w:rPr>
        <w:t xml:space="preserve"> ESP8266:</w:t>
      </w:r>
    </w:p>
    <w:p>
      <w:pPr>
        <w:keepNext w:val="0"/>
        <w:keepLines w:val="0"/>
        <w:widowControl/>
        <w:suppressLineNumbers w:val="0"/>
        <w:shd w:val="clear" w:fill="FFFFFF"/>
        <w:spacing w:line="228" w:lineRule="atLeast"/>
        <w:jc w:val="left"/>
        <w:rPr>
          <w:rFonts w:ascii="Consolas" w:hAnsi="Consolas" w:eastAsia="Consolas" w:cs="Consolas"/>
          <w:b w:val="0"/>
          <w:bCs w:val="0"/>
          <w:color w:val="4E5B61"/>
          <w:sz w:val="16"/>
          <w:szCs w:val="16"/>
        </w:rPr>
      </w:pPr>
      <w:r>
        <w:rPr>
          <w:rFonts w:hint="default" w:ascii="Consolas" w:hAnsi="Consolas" w:eastAsia="Consolas" w:cs="Consolas"/>
          <w:b w:val="0"/>
          <w:bCs w:val="0"/>
          <w:color w:val="728E00"/>
          <w:kern w:val="0"/>
          <w:sz w:val="16"/>
          <w:szCs w:val="16"/>
          <w:shd w:val="clear" w:fill="FFFFFF"/>
          <w:lang w:val="en-US" w:eastAsia="zh-CN" w:bidi="ar"/>
        </w:rPr>
        <w:t>#include</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005C5F"/>
          <w:kern w:val="0"/>
          <w:sz w:val="16"/>
          <w:szCs w:val="16"/>
          <w:shd w:val="clear" w:fill="FFFFFF"/>
          <w:lang w:val="en-US" w:eastAsia="zh-CN" w:bidi="ar"/>
        </w:rPr>
        <w:t>&lt;ESP8266WiFi.h&gt;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728E00"/>
          <w:kern w:val="0"/>
          <w:sz w:val="16"/>
          <w:szCs w:val="16"/>
          <w:shd w:val="clear" w:fill="FFFFFF"/>
          <w:lang w:val="en-US" w:eastAsia="zh-CN" w:bidi="ar"/>
        </w:rPr>
        <w:t>#include</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005C5F"/>
          <w:kern w:val="0"/>
          <w:sz w:val="16"/>
          <w:szCs w:val="16"/>
          <w:shd w:val="clear" w:fill="FFFFFF"/>
          <w:lang w:val="en-US" w:eastAsia="zh-CN" w:bidi="ar"/>
        </w:rPr>
        <w:t>&lt;WiFiClient.h&gt;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728E00"/>
          <w:kern w:val="0"/>
          <w:sz w:val="16"/>
          <w:szCs w:val="16"/>
          <w:shd w:val="clear" w:fill="FFFFFF"/>
          <w:lang w:val="en-US" w:eastAsia="zh-CN" w:bidi="ar"/>
        </w:rPr>
        <w:t>#include</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005C5F"/>
          <w:kern w:val="0"/>
          <w:sz w:val="16"/>
          <w:szCs w:val="16"/>
          <w:shd w:val="clear" w:fill="FFFFFF"/>
          <w:lang w:val="en-US" w:eastAsia="zh-CN" w:bidi="ar"/>
        </w:rPr>
        <w:t>&lt;ESP8266WebServer.h&gt;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728E00"/>
          <w:kern w:val="0"/>
          <w:sz w:val="16"/>
          <w:szCs w:val="16"/>
          <w:shd w:val="clear" w:fill="FFFFFF"/>
          <w:lang w:val="en-US" w:eastAsia="zh-CN" w:bidi="ar"/>
        </w:rPr>
        <w:t>#include</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005C5F"/>
          <w:kern w:val="0"/>
          <w:sz w:val="16"/>
          <w:szCs w:val="16"/>
          <w:shd w:val="clear" w:fill="FFFFFF"/>
          <w:lang w:val="en-US" w:eastAsia="zh-CN" w:bidi="ar"/>
        </w:rPr>
        <w:t>&lt;ESP8266mDNS.h&gt;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MDNSResponder mdns;</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ESP8266WebServer </w:t>
      </w:r>
      <w:r>
        <w:rPr>
          <w:rFonts w:hint="default" w:ascii="Consolas" w:hAnsi="Consolas" w:eastAsia="Consolas" w:cs="Consolas"/>
          <w:b w:val="0"/>
          <w:bCs w:val="0"/>
          <w:color w:val="D35400"/>
          <w:kern w:val="0"/>
          <w:sz w:val="16"/>
          <w:szCs w:val="16"/>
          <w:shd w:val="clear" w:fill="FFFFFF"/>
          <w:lang w:val="en-US" w:eastAsia="zh-CN" w:bidi="ar"/>
        </w:rPr>
        <w:t>server</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005C5F"/>
          <w:kern w:val="0"/>
          <w:sz w:val="16"/>
          <w:szCs w:val="16"/>
          <w:shd w:val="clear" w:fill="FFFFFF"/>
          <w:lang w:val="en-US" w:eastAsia="zh-CN" w:bidi="ar"/>
        </w:rPr>
        <w:t>80</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String webPage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005C5F"/>
          <w:kern w:val="0"/>
          <w:sz w:val="16"/>
          <w:szCs w:val="16"/>
          <w:shd w:val="clear" w:fill="FFFFFF"/>
          <w:lang w:val="en-US" w:eastAsia="zh-CN" w:bidi="ar"/>
        </w:rPr>
        <w:t>"&lt;!DOCTYPE html&gt;"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005C5F"/>
          <w:kern w:val="0"/>
          <w:sz w:val="16"/>
          <w:szCs w:val="16"/>
          <w:shd w:val="clear" w:fill="FFFFFF"/>
          <w:lang w:val="en-US" w:eastAsia="zh-CN" w:bidi="ar"/>
        </w:rPr>
        <w:t>"&lt;html&gt;"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005C5F"/>
          <w:kern w:val="0"/>
          <w:sz w:val="16"/>
          <w:szCs w:val="16"/>
          <w:shd w:val="clear" w:fill="FFFFFF"/>
          <w:lang w:val="en-US" w:eastAsia="zh-CN" w:bidi="ar"/>
        </w:rPr>
        <w:t>"&lt;head&gt;"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005C5F"/>
          <w:kern w:val="0"/>
          <w:sz w:val="16"/>
          <w:szCs w:val="16"/>
          <w:shd w:val="clear" w:fill="FFFFFF"/>
          <w:lang w:val="en-US" w:eastAsia="zh-CN" w:bidi="ar"/>
        </w:rPr>
        <w:t>"   &lt;meta http-equiv='Content-Type' content='text/html; charset=utf-8'&gt;"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005C5F"/>
          <w:kern w:val="0"/>
          <w:sz w:val="16"/>
          <w:szCs w:val="16"/>
          <w:shd w:val="clear" w:fill="FFFFFF"/>
          <w:lang w:val="en-US" w:eastAsia="zh-CN" w:bidi="ar"/>
        </w:rPr>
        <w:t>"  &lt;title&gt;Điều khiển thiết bị&lt;/title&gt;"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005C5F"/>
          <w:kern w:val="0"/>
          <w:sz w:val="16"/>
          <w:szCs w:val="16"/>
          <w:shd w:val="clear" w:fill="FFFFFF"/>
          <w:lang w:val="en-US" w:eastAsia="zh-CN" w:bidi="ar"/>
        </w:rPr>
        <w:t>"  &lt;meta name='viewport' content='width=device-width, initial-scale=1'&gt;"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005C5F"/>
          <w:kern w:val="0"/>
          <w:sz w:val="16"/>
          <w:szCs w:val="16"/>
          <w:shd w:val="clear" w:fill="FFFFFF"/>
          <w:lang w:val="en-US" w:eastAsia="zh-CN" w:bidi="ar"/>
        </w:rPr>
        <w:t>"  &lt;style&gt;"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005C5F"/>
          <w:kern w:val="0"/>
          <w:sz w:val="16"/>
          <w:szCs w:val="16"/>
          <w:shd w:val="clear" w:fill="FFFFFF"/>
          <w:lang w:val="en-US" w:eastAsia="zh-CN" w:bidi="ar"/>
        </w:rPr>
        <w:t>"    .b{width: 100px;height: 40px;font-size: 21px;color: #FFF;background-color:#4caf50;border-radius: 10px;}"</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005C5F"/>
          <w:kern w:val="0"/>
          <w:sz w:val="16"/>
          <w:szCs w:val="16"/>
          <w:shd w:val="clear" w:fill="FFFFFF"/>
          <w:lang w:val="en-US" w:eastAsia="zh-CN" w:bidi="ar"/>
        </w:rPr>
        <w:t>"    .t{width: 100px;height: 40px;font-size: 21px;color: #FFF;background-color:#f44336;border-radius: 10px;}"</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005C5F"/>
          <w:kern w:val="0"/>
          <w:sz w:val="16"/>
          <w:szCs w:val="16"/>
          <w:shd w:val="clear" w:fill="FFFFFF"/>
          <w:lang w:val="en-US" w:eastAsia="zh-CN" w:bidi="ar"/>
        </w:rPr>
        <w:t>"  &lt;/style&gt;"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005C5F"/>
          <w:kern w:val="0"/>
          <w:sz w:val="16"/>
          <w:szCs w:val="16"/>
          <w:shd w:val="clear" w:fill="FFFFFF"/>
          <w:lang w:val="en-US" w:eastAsia="zh-CN" w:bidi="ar"/>
        </w:rPr>
        <w:t>"&lt;/head&gt;"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005C5F"/>
          <w:kern w:val="0"/>
          <w:sz w:val="16"/>
          <w:szCs w:val="16"/>
          <w:shd w:val="clear" w:fill="FFFFFF"/>
          <w:lang w:val="en-US" w:eastAsia="zh-CN" w:bidi="ar"/>
        </w:rPr>
        <w:t>"&lt;body&gt;"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005C5F"/>
          <w:kern w:val="0"/>
          <w:sz w:val="16"/>
          <w:szCs w:val="16"/>
          <w:shd w:val="clear" w:fill="FFFFFF"/>
          <w:lang w:val="en-US" w:eastAsia="zh-CN" w:bidi="ar"/>
        </w:rPr>
        <w:t>"&lt;div style='width: 330px;height: auto;margin: 0 auto;margin-top: 70px'&gt;"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005C5F"/>
          <w:kern w:val="0"/>
          <w:sz w:val="16"/>
          <w:szCs w:val="16"/>
          <w:shd w:val="clear" w:fill="FFFFFF"/>
          <w:lang w:val="en-US" w:eastAsia="zh-CN" w:bidi="ar"/>
        </w:rPr>
        <w:t>"&lt;h1 align='center'&gt;Điều khiển thiết bị qua WIFI&lt;/h1&gt;"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005C5F"/>
          <w:kern w:val="0"/>
          <w:sz w:val="16"/>
          <w:szCs w:val="16"/>
          <w:shd w:val="clear" w:fill="FFFFFF"/>
          <w:lang w:val="en-US" w:eastAsia="zh-CN" w:bidi="ar"/>
        </w:rPr>
        <w:t>"  &lt;table align='center'&gt;"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005C5F"/>
          <w:kern w:val="0"/>
          <w:sz w:val="16"/>
          <w:szCs w:val="16"/>
          <w:shd w:val="clear" w:fill="FFFFFF"/>
          <w:lang w:val="en-US" w:eastAsia="zh-CN" w:bidi="ar"/>
        </w:rPr>
        <w:t>"    &lt;tr&gt;"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005C5F"/>
          <w:kern w:val="0"/>
          <w:sz w:val="16"/>
          <w:szCs w:val="16"/>
          <w:shd w:val="clear" w:fill="FFFFFF"/>
          <w:lang w:val="en-US" w:eastAsia="zh-CN" w:bidi="ar"/>
        </w:rPr>
        <w:t>"    &lt;td&gt;&lt;a href='/bat1'&gt;&lt;button class='b'&gt;Bật 1&lt;/button&gt;&lt;/a&gt;&lt;td&gt;"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005C5F"/>
          <w:kern w:val="0"/>
          <w:sz w:val="16"/>
          <w:szCs w:val="16"/>
          <w:shd w:val="clear" w:fill="FFFFFF"/>
          <w:lang w:val="en-US" w:eastAsia="zh-CN" w:bidi="ar"/>
        </w:rPr>
        <w:t>"    &lt;td&gt;&lt;a href='/tat1'&gt;&lt;button class='t'&gt;Tắt 1&lt;/button&gt;&lt;/a&gt;&lt;td&gt;"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005C5F"/>
          <w:kern w:val="0"/>
          <w:sz w:val="16"/>
          <w:szCs w:val="16"/>
          <w:shd w:val="clear" w:fill="FFFFFF"/>
          <w:lang w:val="en-US" w:eastAsia="zh-CN" w:bidi="ar"/>
        </w:rPr>
        <w:t>"    &lt;tr&gt;"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005C5F"/>
          <w:kern w:val="0"/>
          <w:sz w:val="16"/>
          <w:szCs w:val="16"/>
          <w:shd w:val="clear" w:fill="FFFFFF"/>
          <w:lang w:val="en-US" w:eastAsia="zh-CN" w:bidi="ar"/>
        </w:rPr>
        <w:t>"    &lt;tr&gt;"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005C5F"/>
          <w:kern w:val="0"/>
          <w:sz w:val="16"/>
          <w:szCs w:val="16"/>
          <w:shd w:val="clear" w:fill="FFFFFF"/>
          <w:lang w:val="en-US" w:eastAsia="zh-CN" w:bidi="ar"/>
        </w:rPr>
        <w:t>"    &lt;td&gt;&lt;a href='/bat2'&gt;&lt;button class='b'&gt;Bật 2&lt;/button&gt;&lt;/a&gt;&lt;td&gt;"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005C5F"/>
          <w:kern w:val="0"/>
          <w:sz w:val="16"/>
          <w:szCs w:val="16"/>
          <w:shd w:val="clear" w:fill="FFFFFF"/>
          <w:lang w:val="en-US" w:eastAsia="zh-CN" w:bidi="ar"/>
        </w:rPr>
        <w:t>"    &lt;td&gt;&lt;a href='/tat2'&gt;&lt;button class='t'&gt;Tắt 2&lt;/button&gt;&lt;/a&gt;&lt;td&gt;"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005C5F"/>
          <w:kern w:val="0"/>
          <w:sz w:val="16"/>
          <w:szCs w:val="16"/>
          <w:shd w:val="clear" w:fill="FFFFFF"/>
          <w:lang w:val="en-US" w:eastAsia="zh-CN" w:bidi="ar"/>
        </w:rPr>
        <w:t>"    &lt;tr&gt;"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005C5F"/>
          <w:kern w:val="0"/>
          <w:sz w:val="16"/>
          <w:szCs w:val="16"/>
          <w:shd w:val="clear" w:fill="FFFFFF"/>
          <w:lang w:val="en-US" w:eastAsia="zh-CN" w:bidi="ar"/>
        </w:rPr>
        <w:t>"  &lt;/table&gt;"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005C5F"/>
          <w:kern w:val="0"/>
          <w:sz w:val="16"/>
          <w:szCs w:val="16"/>
          <w:shd w:val="clear" w:fill="FFFFFF"/>
          <w:lang w:val="en-US" w:eastAsia="zh-CN" w:bidi="ar"/>
        </w:rPr>
        <w:t>"&lt;/div&gt;"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005C5F"/>
          <w:kern w:val="0"/>
          <w:sz w:val="16"/>
          <w:szCs w:val="16"/>
          <w:shd w:val="clear" w:fill="FFFFFF"/>
          <w:lang w:val="en-US" w:eastAsia="zh-CN" w:bidi="ar"/>
        </w:rPr>
        <w:t>"&lt;/body&gt;"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005C5F"/>
          <w:kern w:val="0"/>
          <w:sz w:val="16"/>
          <w:szCs w:val="16"/>
          <w:shd w:val="clear" w:fill="FFFFFF"/>
          <w:lang w:val="en-US" w:eastAsia="zh-CN" w:bidi="ar"/>
        </w:rPr>
        <w:t>"&lt;/html&gt;"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00979D"/>
          <w:kern w:val="0"/>
          <w:sz w:val="16"/>
          <w:szCs w:val="16"/>
          <w:shd w:val="clear" w:fill="FFFFFF"/>
          <w:lang w:val="en-US" w:eastAsia="zh-CN" w:bidi="ar"/>
        </w:rPr>
        <w:t>void</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TrangChu</w:t>
      </w: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server</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send</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005C5F"/>
          <w:kern w:val="0"/>
          <w:sz w:val="16"/>
          <w:szCs w:val="16"/>
          <w:shd w:val="clear" w:fill="FFFFFF"/>
          <w:lang w:val="en-US" w:eastAsia="zh-CN" w:bidi="ar"/>
        </w:rPr>
        <w:t>200</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005C5F"/>
          <w:kern w:val="0"/>
          <w:sz w:val="16"/>
          <w:szCs w:val="16"/>
          <w:shd w:val="clear" w:fill="FFFFFF"/>
          <w:lang w:val="en-US" w:eastAsia="zh-CN" w:bidi="ar"/>
        </w:rPr>
        <w:t>"text/html"</w:t>
      </w:r>
      <w:r>
        <w:rPr>
          <w:rFonts w:hint="default" w:ascii="Consolas" w:hAnsi="Consolas" w:eastAsia="Consolas" w:cs="Consolas"/>
          <w:b w:val="0"/>
          <w:bCs w:val="0"/>
          <w:color w:val="4E5B61"/>
          <w:kern w:val="0"/>
          <w:sz w:val="16"/>
          <w:szCs w:val="16"/>
          <w:shd w:val="clear" w:fill="FFFFFF"/>
          <w:lang w:val="en-US" w:eastAsia="zh-CN" w:bidi="ar"/>
        </w:rPr>
        <w:t>, webPage</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00979D"/>
          <w:kern w:val="0"/>
          <w:sz w:val="16"/>
          <w:szCs w:val="16"/>
          <w:shd w:val="clear" w:fill="FFFFFF"/>
          <w:lang w:val="en-US" w:eastAsia="zh-CN" w:bidi="ar"/>
        </w:rPr>
        <w:t>void</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bat1</w:t>
      </w: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Serial</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write</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005C5F"/>
          <w:kern w:val="0"/>
          <w:sz w:val="16"/>
          <w:szCs w:val="16"/>
          <w:shd w:val="clear" w:fill="FFFFFF"/>
          <w:lang w:val="en-US" w:eastAsia="zh-CN" w:bidi="ar"/>
        </w:rPr>
        <w:t>0</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Serial</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println</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005C5F"/>
          <w:kern w:val="0"/>
          <w:sz w:val="16"/>
          <w:szCs w:val="16"/>
          <w:shd w:val="clear" w:fill="FFFFFF"/>
          <w:lang w:val="en-US" w:eastAsia="zh-CN" w:bidi="ar"/>
        </w:rPr>
        <w:t>"Bật LED 1"</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server</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send</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005C5F"/>
          <w:kern w:val="0"/>
          <w:sz w:val="16"/>
          <w:szCs w:val="16"/>
          <w:shd w:val="clear" w:fill="FFFFFF"/>
          <w:lang w:val="en-US" w:eastAsia="zh-CN" w:bidi="ar"/>
        </w:rPr>
        <w:t>200</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005C5F"/>
          <w:kern w:val="0"/>
          <w:sz w:val="16"/>
          <w:szCs w:val="16"/>
          <w:shd w:val="clear" w:fill="FFFFFF"/>
          <w:lang w:val="en-US" w:eastAsia="zh-CN" w:bidi="ar"/>
        </w:rPr>
        <w:t>"text/html"</w:t>
      </w:r>
      <w:r>
        <w:rPr>
          <w:rFonts w:hint="default" w:ascii="Consolas" w:hAnsi="Consolas" w:eastAsia="Consolas" w:cs="Consolas"/>
          <w:b w:val="0"/>
          <w:bCs w:val="0"/>
          <w:color w:val="4E5B61"/>
          <w:kern w:val="0"/>
          <w:sz w:val="16"/>
          <w:szCs w:val="16"/>
          <w:shd w:val="clear" w:fill="FFFFFF"/>
          <w:lang w:val="en-US" w:eastAsia="zh-CN" w:bidi="ar"/>
        </w:rPr>
        <w:t>, webPage</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00979D"/>
          <w:kern w:val="0"/>
          <w:sz w:val="16"/>
          <w:szCs w:val="16"/>
          <w:shd w:val="clear" w:fill="FFFFFF"/>
          <w:lang w:val="en-US" w:eastAsia="zh-CN" w:bidi="ar"/>
        </w:rPr>
        <w:t>void</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tat1</w:t>
      </w: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Serial</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write</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005C5F"/>
          <w:kern w:val="0"/>
          <w:sz w:val="16"/>
          <w:szCs w:val="16"/>
          <w:shd w:val="clear" w:fill="FFFFFF"/>
          <w:lang w:val="en-US" w:eastAsia="zh-CN" w:bidi="ar"/>
        </w:rPr>
        <w:t>1</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digitalWrite</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005C5F"/>
          <w:kern w:val="0"/>
          <w:sz w:val="16"/>
          <w:szCs w:val="16"/>
          <w:shd w:val="clear" w:fill="FFFFFF"/>
          <w:lang w:val="en-US" w:eastAsia="zh-CN" w:bidi="ar"/>
        </w:rPr>
        <w:t>13</w:t>
      </w:r>
      <w:r>
        <w:rPr>
          <w:rFonts w:hint="default" w:ascii="Consolas" w:hAnsi="Consolas" w:eastAsia="Consolas" w:cs="Consolas"/>
          <w:b w:val="0"/>
          <w:bCs w:val="0"/>
          <w:color w:val="4E5B61"/>
          <w:kern w:val="0"/>
          <w:sz w:val="16"/>
          <w:szCs w:val="16"/>
          <w:shd w:val="clear" w:fill="FFFFFF"/>
          <w:lang w:val="en-US" w:eastAsia="zh-CN" w:bidi="ar"/>
        </w:rPr>
        <w:t>, LOW</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Serial</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println</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005C5F"/>
          <w:kern w:val="0"/>
          <w:sz w:val="16"/>
          <w:szCs w:val="16"/>
          <w:shd w:val="clear" w:fill="FFFFFF"/>
          <w:lang w:val="en-US" w:eastAsia="zh-CN" w:bidi="ar"/>
        </w:rPr>
        <w:t>"Tắt LED 1"</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server</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send</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005C5F"/>
          <w:kern w:val="0"/>
          <w:sz w:val="16"/>
          <w:szCs w:val="16"/>
          <w:shd w:val="clear" w:fill="FFFFFF"/>
          <w:lang w:val="en-US" w:eastAsia="zh-CN" w:bidi="ar"/>
        </w:rPr>
        <w:t>200</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005C5F"/>
          <w:kern w:val="0"/>
          <w:sz w:val="16"/>
          <w:szCs w:val="16"/>
          <w:shd w:val="clear" w:fill="FFFFFF"/>
          <w:lang w:val="en-US" w:eastAsia="zh-CN" w:bidi="ar"/>
        </w:rPr>
        <w:t>"text/html"</w:t>
      </w:r>
      <w:r>
        <w:rPr>
          <w:rFonts w:hint="default" w:ascii="Consolas" w:hAnsi="Consolas" w:eastAsia="Consolas" w:cs="Consolas"/>
          <w:b w:val="0"/>
          <w:bCs w:val="0"/>
          <w:color w:val="4E5B61"/>
          <w:kern w:val="0"/>
          <w:sz w:val="16"/>
          <w:szCs w:val="16"/>
          <w:shd w:val="clear" w:fill="FFFFFF"/>
          <w:lang w:val="en-US" w:eastAsia="zh-CN" w:bidi="ar"/>
        </w:rPr>
        <w:t>, webPage</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00979D"/>
          <w:kern w:val="0"/>
          <w:sz w:val="16"/>
          <w:szCs w:val="16"/>
          <w:shd w:val="clear" w:fill="FFFFFF"/>
          <w:lang w:val="en-US" w:eastAsia="zh-CN" w:bidi="ar"/>
        </w:rPr>
        <w:t>void</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bat2</w:t>
      </w: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Serial</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write</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005C5F"/>
          <w:kern w:val="0"/>
          <w:sz w:val="16"/>
          <w:szCs w:val="16"/>
          <w:shd w:val="clear" w:fill="FFFFFF"/>
          <w:lang w:val="en-US" w:eastAsia="zh-CN" w:bidi="ar"/>
        </w:rPr>
        <w:t>2</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Serial</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println</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005C5F"/>
          <w:kern w:val="0"/>
          <w:sz w:val="16"/>
          <w:szCs w:val="16"/>
          <w:shd w:val="clear" w:fill="FFFFFF"/>
          <w:lang w:val="en-US" w:eastAsia="zh-CN" w:bidi="ar"/>
        </w:rPr>
        <w:t>"Bật LED 2"</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server</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send</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005C5F"/>
          <w:kern w:val="0"/>
          <w:sz w:val="16"/>
          <w:szCs w:val="16"/>
          <w:shd w:val="clear" w:fill="FFFFFF"/>
          <w:lang w:val="en-US" w:eastAsia="zh-CN" w:bidi="ar"/>
        </w:rPr>
        <w:t>200</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005C5F"/>
          <w:kern w:val="0"/>
          <w:sz w:val="16"/>
          <w:szCs w:val="16"/>
          <w:shd w:val="clear" w:fill="FFFFFF"/>
          <w:lang w:val="en-US" w:eastAsia="zh-CN" w:bidi="ar"/>
        </w:rPr>
        <w:t>"text/html"</w:t>
      </w:r>
      <w:r>
        <w:rPr>
          <w:rFonts w:hint="default" w:ascii="Consolas" w:hAnsi="Consolas" w:eastAsia="Consolas" w:cs="Consolas"/>
          <w:b w:val="0"/>
          <w:bCs w:val="0"/>
          <w:color w:val="4E5B61"/>
          <w:kern w:val="0"/>
          <w:sz w:val="16"/>
          <w:szCs w:val="16"/>
          <w:shd w:val="clear" w:fill="FFFFFF"/>
          <w:lang w:val="en-US" w:eastAsia="zh-CN" w:bidi="ar"/>
        </w:rPr>
        <w:t>, webPage</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00979D"/>
          <w:kern w:val="0"/>
          <w:sz w:val="16"/>
          <w:szCs w:val="16"/>
          <w:shd w:val="clear" w:fill="FFFFFF"/>
          <w:lang w:val="en-US" w:eastAsia="zh-CN" w:bidi="ar"/>
        </w:rPr>
        <w:t>void</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tat2</w:t>
      </w: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Serial</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write</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005C5F"/>
          <w:kern w:val="0"/>
          <w:sz w:val="16"/>
          <w:szCs w:val="16"/>
          <w:shd w:val="clear" w:fill="FFFFFF"/>
          <w:lang w:val="en-US" w:eastAsia="zh-CN" w:bidi="ar"/>
        </w:rPr>
        <w:t>3</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Serial</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println</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005C5F"/>
          <w:kern w:val="0"/>
          <w:sz w:val="16"/>
          <w:szCs w:val="16"/>
          <w:shd w:val="clear" w:fill="FFFFFF"/>
          <w:lang w:val="en-US" w:eastAsia="zh-CN" w:bidi="ar"/>
        </w:rPr>
        <w:t>"Tắt LED 2"</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server</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send</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005C5F"/>
          <w:kern w:val="0"/>
          <w:sz w:val="16"/>
          <w:szCs w:val="16"/>
          <w:shd w:val="clear" w:fill="FFFFFF"/>
          <w:lang w:val="en-US" w:eastAsia="zh-CN" w:bidi="ar"/>
        </w:rPr>
        <w:t>200</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005C5F"/>
          <w:kern w:val="0"/>
          <w:sz w:val="16"/>
          <w:szCs w:val="16"/>
          <w:shd w:val="clear" w:fill="FFFFFF"/>
          <w:lang w:val="en-US" w:eastAsia="zh-CN" w:bidi="ar"/>
        </w:rPr>
        <w:t>"text/html"</w:t>
      </w:r>
      <w:r>
        <w:rPr>
          <w:rFonts w:hint="default" w:ascii="Consolas" w:hAnsi="Consolas" w:eastAsia="Consolas" w:cs="Consolas"/>
          <w:b w:val="0"/>
          <w:bCs w:val="0"/>
          <w:color w:val="4E5B61"/>
          <w:kern w:val="0"/>
          <w:sz w:val="16"/>
          <w:szCs w:val="16"/>
          <w:shd w:val="clear" w:fill="FFFFFF"/>
          <w:lang w:val="en-US" w:eastAsia="zh-CN" w:bidi="ar"/>
        </w:rPr>
        <w:t>, webPage</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00979D"/>
          <w:kern w:val="0"/>
          <w:sz w:val="16"/>
          <w:szCs w:val="16"/>
          <w:shd w:val="clear" w:fill="FFFFFF"/>
          <w:lang w:val="en-US" w:eastAsia="zh-CN" w:bidi="ar"/>
        </w:rPr>
        <w:t>void</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setup</w:t>
      </w: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pinMode</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005C5F"/>
          <w:kern w:val="0"/>
          <w:sz w:val="16"/>
          <w:szCs w:val="16"/>
          <w:shd w:val="clear" w:fill="FFFFFF"/>
          <w:lang w:val="en-US" w:eastAsia="zh-CN" w:bidi="ar"/>
        </w:rPr>
        <w:t>13</w:t>
      </w:r>
      <w:r>
        <w:rPr>
          <w:rFonts w:hint="default" w:ascii="Consolas" w:hAnsi="Consolas" w:eastAsia="Consolas" w:cs="Consolas"/>
          <w:b w:val="0"/>
          <w:bCs w:val="0"/>
          <w:color w:val="4E5B61"/>
          <w:kern w:val="0"/>
          <w:sz w:val="16"/>
          <w:szCs w:val="16"/>
          <w:shd w:val="clear" w:fill="FFFFFF"/>
          <w:lang w:val="en-US" w:eastAsia="zh-CN" w:bidi="ar"/>
        </w:rPr>
        <w:t>, OUTPUT</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pinMode</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005C5F"/>
          <w:kern w:val="0"/>
          <w:sz w:val="16"/>
          <w:szCs w:val="16"/>
          <w:shd w:val="clear" w:fill="FFFFFF"/>
          <w:lang w:val="en-US" w:eastAsia="zh-CN" w:bidi="ar"/>
        </w:rPr>
        <w:t>4</w:t>
      </w:r>
      <w:r>
        <w:rPr>
          <w:rFonts w:hint="default" w:ascii="Consolas" w:hAnsi="Consolas" w:eastAsia="Consolas" w:cs="Consolas"/>
          <w:b w:val="0"/>
          <w:bCs w:val="0"/>
          <w:color w:val="4E5B61"/>
          <w:kern w:val="0"/>
          <w:sz w:val="16"/>
          <w:szCs w:val="16"/>
          <w:shd w:val="clear" w:fill="FFFFFF"/>
          <w:lang w:val="en-US" w:eastAsia="zh-CN" w:bidi="ar"/>
        </w:rPr>
        <w:t>, OUTPUT</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Serial</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begin</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005C5F"/>
          <w:kern w:val="0"/>
          <w:sz w:val="16"/>
          <w:szCs w:val="16"/>
          <w:shd w:val="clear" w:fill="FFFFFF"/>
          <w:lang w:val="en-US" w:eastAsia="zh-CN" w:bidi="ar"/>
        </w:rPr>
        <w:t>9600</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Serial</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println</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Serial</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println</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Serial</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print</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005C5F"/>
          <w:kern w:val="0"/>
          <w:sz w:val="16"/>
          <w:szCs w:val="16"/>
          <w:shd w:val="clear" w:fill="FFFFFF"/>
          <w:lang w:val="en-US" w:eastAsia="zh-CN" w:bidi="ar"/>
        </w:rPr>
        <w:t>"Connecting to "</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WiFi</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begin</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005C5F"/>
          <w:kern w:val="0"/>
          <w:sz w:val="16"/>
          <w:szCs w:val="16"/>
          <w:shd w:val="clear" w:fill="FFFFFF"/>
          <w:lang w:val="en-US" w:eastAsia="zh-CN" w:bidi="ar"/>
        </w:rPr>
        <w:t>"Phạm Bá Huy"</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005C5F"/>
          <w:kern w:val="0"/>
          <w:sz w:val="16"/>
          <w:szCs w:val="16"/>
          <w:shd w:val="clear" w:fill="FFFFFF"/>
          <w:lang w:val="en-US" w:eastAsia="zh-CN" w:bidi="ar"/>
        </w:rPr>
        <w:t>"huycnt61dh"</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728E00"/>
          <w:kern w:val="0"/>
          <w:sz w:val="16"/>
          <w:szCs w:val="16"/>
          <w:shd w:val="clear" w:fill="FFFFFF"/>
          <w:lang w:val="en-US" w:eastAsia="zh-CN" w:bidi="ar"/>
        </w:rPr>
        <w:t>while</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WiFi</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status</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 xml:space="preserve"> != WL_CONNECTED</w:t>
      </w: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delay</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005C5F"/>
          <w:kern w:val="0"/>
          <w:sz w:val="16"/>
          <w:szCs w:val="16"/>
          <w:shd w:val="clear" w:fill="FFFFFF"/>
          <w:lang w:val="en-US" w:eastAsia="zh-CN" w:bidi="ar"/>
        </w:rPr>
        <w:t>500</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Serial</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print</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005C5F"/>
          <w:kern w:val="0"/>
          <w:sz w:val="16"/>
          <w:szCs w:val="16"/>
          <w:shd w:val="clear" w:fill="FFFFFF"/>
          <w:lang w:val="en-US" w:eastAsia="zh-CN" w:bidi="ar"/>
        </w:rPr>
        <w:t>"."</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Serial</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println</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005C5F"/>
          <w:kern w:val="0"/>
          <w:sz w:val="16"/>
          <w:szCs w:val="16"/>
          <w:shd w:val="clear" w:fill="FFFFFF"/>
          <w:lang w:val="en-US" w:eastAsia="zh-CN" w:bidi="ar"/>
        </w:rPr>
        <w:t>""</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Serial</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println</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005C5F"/>
          <w:kern w:val="0"/>
          <w:sz w:val="16"/>
          <w:szCs w:val="16"/>
          <w:shd w:val="clear" w:fill="FFFFFF"/>
          <w:lang w:val="en-US" w:eastAsia="zh-CN" w:bidi="ar"/>
        </w:rPr>
        <w:t>"WiFi connected"</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Serial</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println</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005C5F"/>
          <w:kern w:val="0"/>
          <w:sz w:val="16"/>
          <w:szCs w:val="16"/>
          <w:shd w:val="clear" w:fill="FFFFFF"/>
          <w:lang w:val="en-US" w:eastAsia="zh-CN" w:bidi="ar"/>
        </w:rPr>
        <w:t>"IP address: "</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Serial</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println</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WiFi</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localIP</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728E00"/>
          <w:kern w:val="0"/>
          <w:sz w:val="16"/>
          <w:szCs w:val="16"/>
          <w:shd w:val="clear" w:fill="FFFFFF"/>
          <w:lang w:val="en-US" w:eastAsia="zh-CN" w:bidi="ar"/>
        </w:rPr>
        <w:t>if</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mdns</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begin</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005C5F"/>
          <w:kern w:val="0"/>
          <w:sz w:val="16"/>
          <w:szCs w:val="16"/>
          <w:shd w:val="clear" w:fill="FFFFFF"/>
          <w:lang w:val="en-US" w:eastAsia="zh-CN" w:bidi="ar"/>
        </w:rPr>
        <w:t>"esp8266"</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WiFi</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localIP</w:t>
      </w: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Serial</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println</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005C5F"/>
          <w:kern w:val="0"/>
          <w:sz w:val="16"/>
          <w:szCs w:val="16"/>
          <w:shd w:val="clear" w:fill="FFFFFF"/>
          <w:lang w:val="en-US" w:eastAsia="zh-CN" w:bidi="ar"/>
        </w:rPr>
        <w:t>"MDNS responder started"</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server</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on</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005C5F"/>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 TrangChu</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server</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on</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005C5F"/>
          <w:kern w:val="0"/>
          <w:sz w:val="16"/>
          <w:szCs w:val="16"/>
          <w:shd w:val="clear" w:fill="FFFFFF"/>
          <w:lang w:val="en-US" w:eastAsia="zh-CN" w:bidi="ar"/>
        </w:rPr>
        <w:t>"/bat1"</w:t>
      </w:r>
      <w:r>
        <w:rPr>
          <w:rFonts w:hint="default" w:ascii="Consolas" w:hAnsi="Consolas" w:eastAsia="Consolas" w:cs="Consolas"/>
          <w:b w:val="0"/>
          <w:bCs w:val="0"/>
          <w:color w:val="4E5B61"/>
          <w:kern w:val="0"/>
          <w:sz w:val="16"/>
          <w:szCs w:val="16"/>
          <w:shd w:val="clear" w:fill="FFFFFF"/>
          <w:lang w:val="en-US" w:eastAsia="zh-CN" w:bidi="ar"/>
        </w:rPr>
        <w:t>, bat1</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server</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on</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005C5F"/>
          <w:kern w:val="0"/>
          <w:sz w:val="16"/>
          <w:szCs w:val="16"/>
          <w:shd w:val="clear" w:fill="FFFFFF"/>
          <w:lang w:val="en-US" w:eastAsia="zh-CN" w:bidi="ar"/>
        </w:rPr>
        <w:t>"/tat1"</w:t>
      </w:r>
      <w:r>
        <w:rPr>
          <w:rFonts w:hint="default" w:ascii="Consolas" w:hAnsi="Consolas" w:eastAsia="Consolas" w:cs="Consolas"/>
          <w:b w:val="0"/>
          <w:bCs w:val="0"/>
          <w:color w:val="4E5B61"/>
          <w:kern w:val="0"/>
          <w:sz w:val="16"/>
          <w:szCs w:val="16"/>
          <w:shd w:val="clear" w:fill="FFFFFF"/>
          <w:lang w:val="en-US" w:eastAsia="zh-CN" w:bidi="ar"/>
        </w:rPr>
        <w:t>, tat1</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server</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on</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005C5F"/>
          <w:kern w:val="0"/>
          <w:sz w:val="16"/>
          <w:szCs w:val="16"/>
          <w:shd w:val="clear" w:fill="FFFFFF"/>
          <w:lang w:val="en-US" w:eastAsia="zh-CN" w:bidi="ar"/>
        </w:rPr>
        <w:t>"/bat2"</w:t>
      </w:r>
      <w:r>
        <w:rPr>
          <w:rFonts w:hint="default" w:ascii="Consolas" w:hAnsi="Consolas" w:eastAsia="Consolas" w:cs="Consolas"/>
          <w:b w:val="0"/>
          <w:bCs w:val="0"/>
          <w:color w:val="4E5B61"/>
          <w:kern w:val="0"/>
          <w:sz w:val="16"/>
          <w:szCs w:val="16"/>
          <w:shd w:val="clear" w:fill="FFFFFF"/>
          <w:lang w:val="en-US" w:eastAsia="zh-CN" w:bidi="ar"/>
        </w:rPr>
        <w:t>, bat2</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server</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on</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005C5F"/>
          <w:kern w:val="0"/>
          <w:sz w:val="16"/>
          <w:szCs w:val="16"/>
          <w:shd w:val="clear" w:fill="FFFFFF"/>
          <w:lang w:val="en-US" w:eastAsia="zh-CN" w:bidi="ar"/>
        </w:rPr>
        <w:t>"/tat2"</w:t>
      </w:r>
      <w:r>
        <w:rPr>
          <w:rFonts w:hint="default" w:ascii="Consolas" w:hAnsi="Consolas" w:eastAsia="Consolas" w:cs="Consolas"/>
          <w:b w:val="0"/>
          <w:bCs w:val="0"/>
          <w:color w:val="4E5B61"/>
          <w:kern w:val="0"/>
          <w:sz w:val="16"/>
          <w:szCs w:val="16"/>
          <w:shd w:val="clear" w:fill="FFFFFF"/>
          <w:lang w:val="en-US" w:eastAsia="zh-CN" w:bidi="ar"/>
        </w:rPr>
        <w:t>, tat2</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server</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begin</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00979D"/>
          <w:kern w:val="0"/>
          <w:sz w:val="16"/>
          <w:szCs w:val="16"/>
          <w:shd w:val="clear" w:fill="FFFFFF"/>
          <w:lang w:val="en-US" w:eastAsia="zh-CN" w:bidi="ar"/>
        </w:rPr>
        <w:t>void</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loop</w:t>
      </w: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IPAddress ip = </w:t>
      </w:r>
      <w:r>
        <w:rPr>
          <w:rFonts w:hint="default" w:ascii="Consolas" w:hAnsi="Consolas" w:eastAsia="Consolas" w:cs="Consolas"/>
          <w:b w:val="0"/>
          <w:bCs w:val="0"/>
          <w:color w:val="D35400"/>
          <w:kern w:val="0"/>
          <w:sz w:val="16"/>
          <w:szCs w:val="16"/>
          <w:shd w:val="clear" w:fill="FFFFFF"/>
          <w:lang w:val="en-US" w:eastAsia="zh-CN" w:bidi="ar"/>
        </w:rPr>
        <w:t>WiFi</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localIP</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Serial</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print</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005C5F"/>
          <w:kern w:val="0"/>
          <w:sz w:val="16"/>
          <w:szCs w:val="16"/>
          <w:shd w:val="clear" w:fill="FFFFFF"/>
          <w:lang w:val="en-US" w:eastAsia="zh-CN" w:bidi="ar"/>
        </w:rPr>
        <w:t>"IP Address: "</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Serial</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println</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ip</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delay</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005C5F"/>
          <w:kern w:val="0"/>
          <w:sz w:val="16"/>
          <w:szCs w:val="16"/>
          <w:shd w:val="clear" w:fill="FFFFFF"/>
          <w:lang w:val="en-US" w:eastAsia="zh-CN" w:bidi="ar"/>
        </w:rPr>
        <w:t>5000</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server</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handleClient</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jc w:val="left"/>
      </w:pPr>
    </w:p>
    <w:p>
      <w:pPr>
        <w:rPr>
          <w:rFonts w:hint="default"/>
          <w:lang w:val="vi-VN"/>
        </w:rPr>
      </w:pPr>
      <w:r>
        <w:rPr>
          <w:rFonts w:hint="default"/>
          <w:lang w:val="vi-VN"/>
        </w:rPr>
        <w:t>// Code with ap</w:t>
      </w:r>
    </w:p>
    <w:p>
      <w:pPr>
        <w:rPr>
          <w:rFonts w:hint="default"/>
          <w:lang w:val="vi-VN"/>
        </w:rPr>
      </w:pPr>
    </w:p>
    <w:p>
      <w:pPr>
        <w:rPr>
          <w:rFonts w:hint="default"/>
          <w:lang w:val="vi-VN"/>
        </w:rPr>
      </w:pPr>
      <w:r>
        <w:rPr>
          <w:rFonts w:hint="default"/>
          <w:lang w:val="vi-VN"/>
        </w:rPr>
        <w:t>+Arduino:</w:t>
      </w:r>
    </w:p>
    <w:p>
      <w:pPr>
        <w:rPr>
          <w:rFonts w:hint="default"/>
          <w:lang w:val="vi-VN"/>
        </w:rPr>
      </w:pPr>
    </w:p>
    <w:p>
      <w:pPr>
        <w:keepNext w:val="0"/>
        <w:keepLines w:val="0"/>
        <w:widowControl/>
        <w:suppressLineNumbers w:val="0"/>
        <w:shd w:val="clear" w:fill="FFFFFF"/>
        <w:spacing w:line="228" w:lineRule="atLeast"/>
        <w:jc w:val="left"/>
        <w:rPr>
          <w:rFonts w:ascii="Consolas" w:hAnsi="Consolas" w:eastAsia="Consolas" w:cs="Consolas"/>
          <w:b w:val="0"/>
          <w:bCs w:val="0"/>
          <w:color w:val="4E5B61"/>
          <w:sz w:val="16"/>
          <w:szCs w:val="16"/>
        </w:rPr>
      </w:pPr>
      <w:r>
        <w:rPr>
          <w:rFonts w:hint="default" w:ascii="Consolas" w:hAnsi="Consolas" w:eastAsia="Consolas" w:cs="Consolas"/>
          <w:b w:val="0"/>
          <w:bCs w:val="0"/>
          <w:color w:val="728E00"/>
          <w:kern w:val="0"/>
          <w:sz w:val="16"/>
          <w:szCs w:val="16"/>
          <w:shd w:val="clear" w:fill="FFFFFF"/>
          <w:lang w:val="en-US" w:eastAsia="zh-CN" w:bidi="ar"/>
        </w:rPr>
        <w:t>#include</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005C5F"/>
          <w:kern w:val="0"/>
          <w:sz w:val="16"/>
          <w:szCs w:val="16"/>
          <w:shd w:val="clear" w:fill="FFFFFF"/>
          <w:lang w:val="en-US" w:eastAsia="zh-CN" w:bidi="ar"/>
        </w:rPr>
        <w:t>&lt;SoftwareSerial.h&gt;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SoftwareSerial </w:t>
      </w:r>
      <w:r>
        <w:rPr>
          <w:rFonts w:hint="default" w:ascii="Consolas" w:hAnsi="Consolas" w:eastAsia="Consolas" w:cs="Consolas"/>
          <w:b w:val="0"/>
          <w:bCs w:val="0"/>
          <w:color w:val="D35400"/>
          <w:kern w:val="0"/>
          <w:sz w:val="16"/>
          <w:szCs w:val="16"/>
          <w:shd w:val="clear" w:fill="FFFFFF"/>
          <w:lang w:val="en-US" w:eastAsia="zh-CN" w:bidi="ar"/>
        </w:rPr>
        <w:t>espSerial</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005C5F"/>
          <w:kern w:val="0"/>
          <w:sz w:val="16"/>
          <w:szCs w:val="16"/>
          <w:shd w:val="clear" w:fill="FFFFFF"/>
          <w:lang w:val="en-US" w:eastAsia="zh-CN" w:bidi="ar"/>
        </w:rPr>
        <w:t>0</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005C5F"/>
          <w:kern w:val="0"/>
          <w:sz w:val="16"/>
          <w:szCs w:val="16"/>
          <w:shd w:val="clear" w:fill="FFFFFF"/>
          <w:lang w:val="en-US" w:eastAsia="zh-CN" w:bidi="ar"/>
        </w:rPr>
        <w:t>1</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95A5A6"/>
          <w:kern w:val="0"/>
          <w:sz w:val="16"/>
          <w:szCs w:val="16"/>
          <w:shd w:val="clear" w:fill="FFFFFF"/>
          <w:lang w:val="en-US" w:eastAsia="zh-CN" w:bidi="ar"/>
        </w:rPr>
        <w:t xml:space="preserve"> // RX, TX</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00979D"/>
          <w:kern w:val="0"/>
          <w:sz w:val="16"/>
          <w:szCs w:val="16"/>
          <w:shd w:val="clear" w:fill="FFFFFF"/>
          <w:lang w:val="en-US" w:eastAsia="zh-CN" w:bidi="ar"/>
        </w:rPr>
        <w:t>void</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setup</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Serial</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begin</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005C5F"/>
          <w:kern w:val="0"/>
          <w:sz w:val="16"/>
          <w:szCs w:val="16"/>
          <w:shd w:val="clear" w:fill="FFFFFF"/>
          <w:lang w:val="en-US" w:eastAsia="zh-CN" w:bidi="ar"/>
        </w:rPr>
        <w:t>9600</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espSerial</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begin</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005C5F"/>
          <w:kern w:val="0"/>
          <w:sz w:val="16"/>
          <w:szCs w:val="16"/>
          <w:shd w:val="clear" w:fill="FFFFFF"/>
          <w:lang w:val="en-US" w:eastAsia="zh-CN" w:bidi="ar"/>
        </w:rPr>
        <w:t>9600</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pinMode</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005C5F"/>
          <w:kern w:val="0"/>
          <w:sz w:val="16"/>
          <w:szCs w:val="16"/>
          <w:shd w:val="clear" w:fill="FFFFFF"/>
          <w:lang w:val="en-US" w:eastAsia="zh-CN" w:bidi="ar"/>
        </w:rPr>
        <w:t>2</w:t>
      </w:r>
      <w:r>
        <w:rPr>
          <w:rFonts w:hint="default" w:ascii="Consolas" w:hAnsi="Consolas" w:eastAsia="Consolas" w:cs="Consolas"/>
          <w:b w:val="0"/>
          <w:bCs w:val="0"/>
          <w:color w:val="4E5B61"/>
          <w:kern w:val="0"/>
          <w:sz w:val="16"/>
          <w:szCs w:val="16"/>
          <w:shd w:val="clear" w:fill="FFFFFF"/>
          <w:lang w:val="en-US" w:eastAsia="zh-CN" w:bidi="ar"/>
        </w:rPr>
        <w:t>, INPUT</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95A5A6"/>
          <w:kern w:val="0"/>
          <w:sz w:val="16"/>
          <w:szCs w:val="16"/>
          <w:shd w:val="clear" w:fill="FFFFFF"/>
          <w:lang w:val="en-US" w:eastAsia="zh-CN" w:bidi="ar"/>
        </w:rPr>
        <w:t xml:space="preserve"> // Cảm biến chuyển động</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pinMode</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005C5F"/>
          <w:kern w:val="0"/>
          <w:sz w:val="16"/>
          <w:szCs w:val="16"/>
          <w:shd w:val="clear" w:fill="FFFFFF"/>
          <w:lang w:val="en-US" w:eastAsia="zh-CN" w:bidi="ar"/>
        </w:rPr>
        <w:t>4</w:t>
      </w:r>
      <w:r>
        <w:rPr>
          <w:rFonts w:hint="default" w:ascii="Consolas" w:hAnsi="Consolas" w:eastAsia="Consolas" w:cs="Consolas"/>
          <w:b w:val="0"/>
          <w:bCs w:val="0"/>
          <w:color w:val="4E5B61"/>
          <w:kern w:val="0"/>
          <w:sz w:val="16"/>
          <w:szCs w:val="16"/>
          <w:shd w:val="clear" w:fill="FFFFFF"/>
          <w:lang w:val="en-US" w:eastAsia="zh-CN" w:bidi="ar"/>
        </w:rPr>
        <w:t>,OUTPUT</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pinMode</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005C5F"/>
          <w:kern w:val="0"/>
          <w:sz w:val="16"/>
          <w:szCs w:val="16"/>
          <w:shd w:val="clear" w:fill="FFFFFF"/>
          <w:lang w:val="en-US" w:eastAsia="zh-CN" w:bidi="ar"/>
        </w:rPr>
        <w:t>13</w:t>
      </w:r>
      <w:r>
        <w:rPr>
          <w:rFonts w:hint="default" w:ascii="Consolas" w:hAnsi="Consolas" w:eastAsia="Consolas" w:cs="Consolas"/>
          <w:b w:val="0"/>
          <w:bCs w:val="0"/>
          <w:color w:val="4E5B61"/>
          <w:kern w:val="0"/>
          <w:sz w:val="16"/>
          <w:szCs w:val="16"/>
          <w:shd w:val="clear" w:fill="FFFFFF"/>
          <w:lang w:val="en-US" w:eastAsia="zh-CN" w:bidi="ar"/>
        </w:rPr>
        <w:t>,OUTPUT</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00979D"/>
          <w:kern w:val="0"/>
          <w:sz w:val="16"/>
          <w:szCs w:val="16"/>
          <w:shd w:val="clear" w:fill="FFFFFF"/>
          <w:lang w:val="en-US" w:eastAsia="zh-CN" w:bidi="ar"/>
        </w:rPr>
        <w:t>void</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loop</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00979D"/>
          <w:kern w:val="0"/>
          <w:sz w:val="16"/>
          <w:szCs w:val="16"/>
          <w:shd w:val="clear" w:fill="FFFFFF"/>
          <w:lang w:val="en-US" w:eastAsia="zh-CN" w:bidi="ar"/>
        </w:rPr>
        <w:t>int</w:t>
      </w:r>
      <w:r>
        <w:rPr>
          <w:rFonts w:hint="default" w:ascii="Consolas" w:hAnsi="Consolas" w:eastAsia="Consolas" w:cs="Consolas"/>
          <w:b w:val="0"/>
          <w:bCs w:val="0"/>
          <w:color w:val="4E5B61"/>
          <w:kern w:val="0"/>
          <w:sz w:val="16"/>
          <w:szCs w:val="16"/>
          <w:shd w:val="clear" w:fill="FFFFFF"/>
          <w:lang w:val="en-US" w:eastAsia="zh-CN" w:bidi="ar"/>
        </w:rPr>
        <w:t xml:space="preserve"> motionState = </w:t>
      </w:r>
      <w:r>
        <w:rPr>
          <w:rFonts w:hint="default" w:ascii="Consolas" w:hAnsi="Consolas" w:eastAsia="Consolas" w:cs="Consolas"/>
          <w:b w:val="0"/>
          <w:bCs w:val="0"/>
          <w:color w:val="D35400"/>
          <w:kern w:val="0"/>
          <w:sz w:val="16"/>
          <w:szCs w:val="16"/>
          <w:shd w:val="clear" w:fill="FFFFFF"/>
          <w:lang w:val="en-US" w:eastAsia="zh-CN" w:bidi="ar"/>
        </w:rPr>
        <w:t>digitalRead</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005C5F"/>
          <w:kern w:val="0"/>
          <w:sz w:val="16"/>
          <w:szCs w:val="16"/>
          <w:shd w:val="clear" w:fill="FFFFFF"/>
          <w:lang w:val="en-US" w:eastAsia="zh-CN" w:bidi="ar"/>
        </w:rPr>
        <w:t>2</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728E00"/>
          <w:kern w:val="0"/>
          <w:sz w:val="16"/>
          <w:szCs w:val="16"/>
          <w:shd w:val="clear" w:fill="FFFFFF"/>
          <w:lang w:val="en-US" w:eastAsia="zh-CN" w:bidi="ar"/>
        </w:rPr>
        <w:t>if</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motionState == HIGH</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espSerial</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write</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'1'</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95A5A6"/>
          <w:kern w:val="0"/>
          <w:sz w:val="16"/>
          <w:szCs w:val="16"/>
          <w:shd w:val="clear" w:fill="FFFFFF"/>
          <w:lang w:val="en-US" w:eastAsia="zh-CN" w:bidi="ar"/>
        </w:rPr>
        <w:t xml:space="preserve"> // Gửi dữ liệu '1' đến ESP8266</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728E00"/>
          <w:kern w:val="0"/>
          <w:sz w:val="16"/>
          <w:szCs w:val="16"/>
          <w:shd w:val="clear" w:fill="FFFFFF"/>
          <w:lang w:val="en-US" w:eastAsia="zh-CN" w:bidi="ar"/>
        </w:rPr>
        <w:t>else</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espSerial</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write</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'0'</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95A5A6"/>
          <w:kern w:val="0"/>
          <w:sz w:val="16"/>
          <w:szCs w:val="16"/>
          <w:shd w:val="clear" w:fill="FFFFFF"/>
          <w:lang w:val="en-US" w:eastAsia="zh-CN" w:bidi="ar"/>
        </w:rPr>
        <w:t xml:space="preserve"> // Gửi dữ liệu '0' đến ESP8266</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728E00"/>
          <w:kern w:val="0"/>
          <w:sz w:val="16"/>
          <w:szCs w:val="16"/>
          <w:shd w:val="clear" w:fill="FFFFFF"/>
          <w:lang w:val="en-US" w:eastAsia="zh-CN" w:bidi="ar"/>
        </w:rPr>
        <w:t>while</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espSerial</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available</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00979D"/>
          <w:kern w:val="0"/>
          <w:sz w:val="16"/>
          <w:szCs w:val="16"/>
          <w:shd w:val="clear" w:fill="FFFFFF"/>
          <w:lang w:val="en-US" w:eastAsia="zh-CN" w:bidi="ar"/>
        </w:rPr>
        <w:t>char</w:t>
      </w:r>
      <w:r>
        <w:rPr>
          <w:rFonts w:hint="default" w:ascii="Consolas" w:hAnsi="Consolas" w:eastAsia="Consolas" w:cs="Consolas"/>
          <w:b w:val="0"/>
          <w:bCs w:val="0"/>
          <w:color w:val="4E5B61"/>
          <w:kern w:val="0"/>
          <w:sz w:val="16"/>
          <w:szCs w:val="16"/>
          <w:shd w:val="clear" w:fill="FFFFFF"/>
          <w:lang w:val="en-US" w:eastAsia="zh-CN" w:bidi="ar"/>
        </w:rPr>
        <w:t xml:space="preserve"> receivedChar = </w:t>
      </w:r>
      <w:r>
        <w:rPr>
          <w:rFonts w:hint="default" w:ascii="Consolas" w:hAnsi="Consolas" w:eastAsia="Consolas" w:cs="Consolas"/>
          <w:b w:val="0"/>
          <w:bCs w:val="0"/>
          <w:color w:val="D35400"/>
          <w:kern w:val="0"/>
          <w:sz w:val="16"/>
          <w:szCs w:val="16"/>
          <w:shd w:val="clear" w:fill="FFFFFF"/>
          <w:lang w:val="en-US" w:eastAsia="zh-CN" w:bidi="ar"/>
        </w:rPr>
        <w:t>espSerial</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read</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95A5A6"/>
          <w:kern w:val="0"/>
          <w:sz w:val="16"/>
          <w:szCs w:val="16"/>
          <w:shd w:val="clear" w:fill="FFFFFF"/>
          <w:lang w:val="en-US" w:eastAsia="zh-CN" w:bidi="ar"/>
        </w:rPr>
        <w:t xml:space="preserve"> // Nhận dữ liệu từ ESP8266</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95A5A6"/>
          <w:kern w:val="0"/>
          <w:sz w:val="16"/>
          <w:szCs w:val="16"/>
          <w:shd w:val="clear" w:fill="FFFFFF"/>
          <w:lang w:val="en-US" w:eastAsia="zh-CN" w:bidi="ar"/>
        </w:rPr>
        <w:t>    // Xử lý dữ liệu nhận được nếu cần</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espSerial</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println</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005C5F"/>
          <w:kern w:val="0"/>
          <w:sz w:val="16"/>
          <w:szCs w:val="16"/>
          <w:shd w:val="clear" w:fill="FFFFFF"/>
          <w:lang w:val="en-US" w:eastAsia="zh-CN" w:bidi="ar"/>
        </w:rPr>
        <w:t>"Hiển thị đèn LED\n"</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espSerial</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print</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receivedChar</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espSerial</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println</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005C5F"/>
          <w:kern w:val="0"/>
          <w:sz w:val="16"/>
          <w:szCs w:val="16"/>
          <w:shd w:val="clear" w:fill="FFFFFF"/>
          <w:lang w:val="en-US" w:eastAsia="zh-CN" w:bidi="ar"/>
        </w:rPr>
        <w:t>"\n"</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728E00"/>
          <w:kern w:val="0"/>
          <w:sz w:val="16"/>
          <w:szCs w:val="16"/>
          <w:shd w:val="clear" w:fill="FFFFFF"/>
          <w:lang w:val="en-US" w:eastAsia="zh-CN" w:bidi="ar"/>
        </w:rPr>
        <w:t>if</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receivedChar=='2'</w:t>
      </w: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digitalWrite</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005C5F"/>
          <w:kern w:val="0"/>
          <w:sz w:val="16"/>
          <w:szCs w:val="16"/>
          <w:shd w:val="clear" w:fill="FFFFFF"/>
          <w:lang w:val="en-US" w:eastAsia="zh-CN" w:bidi="ar"/>
        </w:rPr>
        <w:t>13</w:t>
      </w:r>
      <w:r>
        <w:rPr>
          <w:rFonts w:hint="default" w:ascii="Consolas" w:hAnsi="Consolas" w:eastAsia="Consolas" w:cs="Consolas"/>
          <w:b w:val="0"/>
          <w:bCs w:val="0"/>
          <w:color w:val="4E5B61"/>
          <w:kern w:val="0"/>
          <w:sz w:val="16"/>
          <w:szCs w:val="16"/>
          <w:shd w:val="clear" w:fill="FFFFFF"/>
          <w:lang w:val="en-US" w:eastAsia="zh-CN" w:bidi="ar"/>
        </w:rPr>
        <w:t>,HIGH</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728E00"/>
          <w:kern w:val="0"/>
          <w:sz w:val="16"/>
          <w:szCs w:val="16"/>
          <w:shd w:val="clear" w:fill="FFFFFF"/>
          <w:lang w:val="en-US" w:eastAsia="zh-CN" w:bidi="ar"/>
        </w:rPr>
        <w:t>else</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728E00"/>
          <w:kern w:val="0"/>
          <w:sz w:val="16"/>
          <w:szCs w:val="16"/>
          <w:shd w:val="clear" w:fill="FFFFFF"/>
          <w:lang w:val="en-US" w:eastAsia="zh-CN" w:bidi="ar"/>
        </w:rPr>
        <w:t>if</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receivedChar=='3'</w:t>
      </w: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digitalWrite</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005C5F"/>
          <w:kern w:val="0"/>
          <w:sz w:val="16"/>
          <w:szCs w:val="16"/>
          <w:shd w:val="clear" w:fill="FFFFFF"/>
          <w:lang w:val="en-US" w:eastAsia="zh-CN" w:bidi="ar"/>
        </w:rPr>
        <w:t>13</w:t>
      </w:r>
      <w:r>
        <w:rPr>
          <w:rFonts w:hint="default" w:ascii="Consolas" w:hAnsi="Consolas" w:eastAsia="Consolas" w:cs="Consolas"/>
          <w:b w:val="0"/>
          <w:bCs w:val="0"/>
          <w:color w:val="4E5B61"/>
          <w:kern w:val="0"/>
          <w:sz w:val="16"/>
          <w:szCs w:val="16"/>
          <w:shd w:val="clear" w:fill="FFFFFF"/>
          <w:lang w:val="en-US" w:eastAsia="zh-CN" w:bidi="ar"/>
        </w:rPr>
        <w:t>,LOW</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728E00"/>
          <w:kern w:val="0"/>
          <w:sz w:val="16"/>
          <w:szCs w:val="16"/>
          <w:shd w:val="clear" w:fill="FFFFFF"/>
          <w:lang w:val="en-US" w:eastAsia="zh-CN" w:bidi="ar"/>
        </w:rPr>
        <w:t>else</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728E00"/>
          <w:kern w:val="0"/>
          <w:sz w:val="16"/>
          <w:szCs w:val="16"/>
          <w:shd w:val="clear" w:fill="FFFFFF"/>
          <w:lang w:val="en-US" w:eastAsia="zh-CN" w:bidi="ar"/>
        </w:rPr>
        <w:t>if</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receivedChar=='4'</w:t>
      </w: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digitalWrite</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005C5F"/>
          <w:kern w:val="0"/>
          <w:sz w:val="16"/>
          <w:szCs w:val="16"/>
          <w:shd w:val="clear" w:fill="FFFFFF"/>
          <w:lang w:val="en-US" w:eastAsia="zh-CN" w:bidi="ar"/>
        </w:rPr>
        <w:t>4</w:t>
      </w:r>
      <w:r>
        <w:rPr>
          <w:rFonts w:hint="default" w:ascii="Consolas" w:hAnsi="Consolas" w:eastAsia="Consolas" w:cs="Consolas"/>
          <w:b w:val="0"/>
          <w:bCs w:val="0"/>
          <w:color w:val="4E5B61"/>
          <w:kern w:val="0"/>
          <w:sz w:val="16"/>
          <w:szCs w:val="16"/>
          <w:shd w:val="clear" w:fill="FFFFFF"/>
          <w:lang w:val="en-US" w:eastAsia="zh-CN" w:bidi="ar"/>
        </w:rPr>
        <w:t>,HIGH</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728E00"/>
          <w:kern w:val="0"/>
          <w:sz w:val="16"/>
          <w:szCs w:val="16"/>
          <w:shd w:val="clear" w:fill="FFFFFF"/>
          <w:lang w:val="en-US" w:eastAsia="zh-CN" w:bidi="ar"/>
        </w:rPr>
        <w:t>else</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728E00"/>
          <w:kern w:val="0"/>
          <w:sz w:val="16"/>
          <w:szCs w:val="16"/>
          <w:shd w:val="clear" w:fill="FFFFFF"/>
          <w:lang w:val="en-US" w:eastAsia="zh-CN" w:bidi="ar"/>
        </w:rPr>
        <w:t>if</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receivedChar=='5'</w:t>
      </w: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digitalWrite</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005C5F"/>
          <w:kern w:val="0"/>
          <w:sz w:val="16"/>
          <w:szCs w:val="16"/>
          <w:shd w:val="clear" w:fill="FFFFFF"/>
          <w:lang w:val="en-US" w:eastAsia="zh-CN" w:bidi="ar"/>
        </w:rPr>
        <w:t>4</w:t>
      </w:r>
      <w:r>
        <w:rPr>
          <w:rFonts w:hint="default" w:ascii="Consolas" w:hAnsi="Consolas" w:eastAsia="Consolas" w:cs="Consolas"/>
          <w:b w:val="0"/>
          <w:bCs w:val="0"/>
          <w:color w:val="4E5B61"/>
          <w:kern w:val="0"/>
          <w:sz w:val="16"/>
          <w:szCs w:val="16"/>
          <w:shd w:val="clear" w:fill="FFFFFF"/>
          <w:lang w:val="en-US" w:eastAsia="zh-CN" w:bidi="ar"/>
        </w:rPr>
        <w:t>,LOW</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728E00"/>
          <w:kern w:val="0"/>
          <w:sz w:val="16"/>
          <w:szCs w:val="16"/>
          <w:shd w:val="clear" w:fill="FFFFFF"/>
          <w:lang w:val="en-US" w:eastAsia="zh-CN" w:bidi="ar"/>
        </w:rPr>
        <w:t>else</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728E00"/>
          <w:kern w:val="0"/>
          <w:sz w:val="16"/>
          <w:szCs w:val="16"/>
          <w:shd w:val="clear" w:fill="FFFFFF"/>
          <w:lang w:val="en-US" w:eastAsia="zh-CN" w:bidi="ar"/>
        </w:rPr>
        <w:t>if</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receivedChar=='6'</w:t>
      </w: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delay</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005C5F"/>
          <w:kern w:val="0"/>
          <w:sz w:val="16"/>
          <w:szCs w:val="16"/>
          <w:shd w:val="clear" w:fill="FFFFFF"/>
          <w:lang w:val="en-US" w:eastAsia="zh-CN" w:bidi="ar"/>
        </w:rPr>
        <w:t>1000</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jc w:val="left"/>
      </w:pPr>
    </w:p>
    <w:p/>
    <w:p>
      <w:pPr>
        <w:rPr>
          <w:rFonts w:hint="default"/>
          <w:lang w:val="vi-VN"/>
        </w:rPr>
      </w:pPr>
      <w:r>
        <w:rPr>
          <w:rFonts w:hint="default"/>
          <w:lang w:val="vi-VN"/>
        </w:rPr>
        <w:t>+Esp:</w:t>
      </w:r>
    </w:p>
    <w:p>
      <w:pPr>
        <w:keepNext w:val="0"/>
        <w:keepLines w:val="0"/>
        <w:widowControl/>
        <w:suppressLineNumbers w:val="0"/>
        <w:shd w:val="clear" w:fill="FFFFFF"/>
        <w:spacing w:line="228" w:lineRule="atLeast"/>
        <w:jc w:val="left"/>
        <w:rPr>
          <w:rFonts w:ascii="Consolas" w:hAnsi="Consolas" w:eastAsia="Consolas" w:cs="Consolas"/>
          <w:b w:val="0"/>
          <w:bCs w:val="0"/>
          <w:color w:val="4E5B61"/>
          <w:sz w:val="16"/>
          <w:szCs w:val="16"/>
        </w:rPr>
      </w:pPr>
      <w:r>
        <w:rPr>
          <w:rFonts w:hint="default" w:ascii="Consolas" w:hAnsi="Consolas" w:eastAsia="Consolas" w:cs="Consolas"/>
          <w:b w:val="0"/>
          <w:bCs w:val="0"/>
          <w:color w:val="728E00"/>
          <w:kern w:val="0"/>
          <w:sz w:val="16"/>
          <w:szCs w:val="16"/>
          <w:shd w:val="clear" w:fill="FFFFFF"/>
          <w:lang w:val="en-US" w:eastAsia="zh-CN" w:bidi="ar"/>
        </w:rPr>
        <w:t>#include</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005C5F"/>
          <w:kern w:val="0"/>
          <w:sz w:val="16"/>
          <w:szCs w:val="16"/>
          <w:shd w:val="clear" w:fill="FFFFFF"/>
          <w:lang w:val="en-US" w:eastAsia="zh-CN" w:bidi="ar"/>
        </w:rPr>
        <w:t>&lt;ESP8266WiFi.h&gt;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728E00"/>
          <w:kern w:val="0"/>
          <w:sz w:val="16"/>
          <w:szCs w:val="16"/>
          <w:shd w:val="clear" w:fill="FFFFFF"/>
          <w:lang w:val="en-US" w:eastAsia="zh-CN" w:bidi="ar"/>
        </w:rPr>
        <w:t>#include</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005C5F"/>
          <w:kern w:val="0"/>
          <w:sz w:val="16"/>
          <w:szCs w:val="16"/>
          <w:shd w:val="clear" w:fill="FFFFFF"/>
          <w:lang w:val="en-US" w:eastAsia="zh-CN" w:bidi="ar"/>
        </w:rPr>
        <w:t>&lt;ESP8266WebServer.h&gt;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728E00"/>
          <w:kern w:val="0"/>
          <w:sz w:val="16"/>
          <w:szCs w:val="16"/>
          <w:shd w:val="clear" w:fill="FFFFFF"/>
          <w:lang w:val="en-US" w:eastAsia="zh-CN" w:bidi="ar"/>
        </w:rPr>
        <w:t>#include</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005C5F"/>
          <w:kern w:val="0"/>
          <w:sz w:val="16"/>
          <w:szCs w:val="16"/>
          <w:shd w:val="clear" w:fill="FFFFFF"/>
          <w:lang w:val="en-US" w:eastAsia="zh-CN" w:bidi="ar"/>
        </w:rPr>
        <w:t>&lt;SoftwareSerial.h&gt;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SoftwareSerial </w:t>
      </w:r>
      <w:r>
        <w:rPr>
          <w:rFonts w:hint="default" w:ascii="Consolas" w:hAnsi="Consolas" w:eastAsia="Consolas" w:cs="Consolas"/>
          <w:b w:val="0"/>
          <w:bCs w:val="0"/>
          <w:color w:val="D35400"/>
          <w:kern w:val="0"/>
          <w:sz w:val="16"/>
          <w:szCs w:val="16"/>
          <w:shd w:val="clear" w:fill="FFFFFF"/>
          <w:lang w:val="en-US" w:eastAsia="zh-CN" w:bidi="ar"/>
        </w:rPr>
        <w:t>espSerial</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005C5F"/>
          <w:kern w:val="0"/>
          <w:sz w:val="16"/>
          <w:szCs w:val="16"/>
          <w:shd w:val="clear" w:fill="FFFFFF"/>
          <w:lang w:val="en-US" w:eastAsia="zh-CN" w:bidi="ar"/>
        </w:rPr>
        <w:t>3</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005C5F"/>
          <w:kern w:val="0"/>
          <w:sz w:val="16"/>
          <w:szCs w:val="16"/>
          <w:shd w:val="clear" w:fill="FFFFFF"/>
          <w:lang w:val="en-US" w:eastAsia="zh-CN" w:bidi="ar"/>
        </w:rPr>
        <w:t>1</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95A5A6"/>
          <w:kern w:val="0"/>
          <w:sz w:val="16"/>
          <w:szCs w:val="16"/>
          <w:shd w:val="clear" w:fill="FFFFFF"/>
          <w:lang w:val="en-US" w:eastAsia="zh-CN" w:bidi="ar"/>
        </w:rPr>
        <w:t xml:space="preserve">  // RX, TX</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00979D"/>
          <w:kern w:val="0"/>
          <w:sz w:val="16"/>
          <w:szCs w:val="16"/>
          <w:shd w:val="clear" w:fill="FFFFFF"/>
          <w:lang w:val="en-US" w:eastAsia="zh-CN" w:bidi="ar"/>
        </w:rPr>
        <w:t>const</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00979D"/>
          <w:kern w:val="0"/>
          <w:sz w:val="16"/>
          <w:szCs w:val="16"/>
          <w:shd w:val="clear" w:fill="FFFFFF"/>
          <w:lang w:val="en-US" w:eastAsia="zh-CN" w:bidi="ar"/>
        </w:rPr>
        <w:t>char</w:t>
      </w:r>
      <w:r>
        <w:rPr>
          <w:rFonts w:hint="default" w:ascii="Consolas" w:hAnsi="Consolas" w:eastAsia="Consolas" w:cs="Consolas"/>
          <w:b w:val="0"/>
          <w:bCs w:val="0"/>
          <w:color w:val="4E5B61"/>
          <w:kern w:val="0"/>
          <w:sz w:val="16"/>
          <w:szCs w:val="16"/>
          <w:shd w:val="clear" w:fill="FFFFFF"/>
          <w:lang w:val="en-US" w:eastAsia="zh-CN" w:bidi="ar"/>
        </w:rPr>
        <w:t xml:space="preserve">* apSSID = </w:t>
      </w:r>
      <w:r>
        <w:rPr>
          <w:rFonts w:hint="default" w:ascii="Consolas" w:hAnsi="Consolas" w:eastAsia="Consolas" w:cs="Consolas"/>
          <w:b w:val="0"/>
          <w:bCs w:val="0"/>
          <w:color w:val="005C5F"/>
          <w:kern w:val="0"/>
          <w:sz w:val="16"/>
          <w:szCs w:val="16"/>
          <w:shd w:val="clear" w:fill="FFFFFF"/>
          <w:lang w:val="en-US" w:eastAsia="zh-CN" w:bidi="ar"/>
        </w:rPr>
        <w:t>"Huydeptrai"</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95A5A6"/>
          <w:kern w:val="0"/>
          <w:sz w:val="16"/>
          <w:szCs w:val="16"/>
          <w:shd w:val="clear" w:fill="FFFFFF"/>
          <w:lang w:val="en-US" w:eastAsia="zh-CN" w:bidi="ar"/>
        </w:rPr>
        <w:t xml:space="preserve">    // Tên mạng Wi-Fi của Access Point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00979D"/>
          <w:kern w:val="0"/>
          <w:sz w:val="16"/>
          <w:szCs w:val="16"/>
          <w:shd w:val="clear" w:fill="FFFFFF"/>
          <w:lang w:val="en-US" w:eastAsia="zh-CN" w:bidi="ar"/>
        </w:rPr>
        <w:t>const</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00979D"/>
          <w:kern w:val="0"/>
          <w:sz w:val="16"/>
          <w:szCs w:val="16"/>
          <w:shd w:val="clear" w:fill="FFFFFF"/>
          <w:lang w:val="en-US" w:eastAsia="zh-CN" w:bidi="ar"/>
        </w:rPr>
        <w:t>char</w:t>
      </w:r>
      <w:r>
        <w:rPr>
          <w:rFonts w:hint="default" w:ascii="Consolas" w:hAnsi="Consolas" w:eastAsia="Consolas" w:cs="Consolas"/>
          <w:b w:val="0"/>
          <w:bCs w:val="0"/>
          <w:color w:val="4E5B61"/>
          <w:kern w:val="0"/>
          <w:sz w:val="16"/>
          <w:szCs w:val="16"/>
          <w:shd w:val="clear" w:fill="FFFFFF"/>
          <w:lang w:val="en-US" w:eastAsia="zh-CN" w:bidi="ar"/>
        </w:rPr>
        <w:t xml:space="preserve">* apPassword = </w:t>
      </w:r>
      <w:r>
        <w:rPr>
          <w:rFonts w:hint="default" w:ascii="Consolas" w:hAnsi="Consolas" w:eastAsia="Consolas" w:cs="Consolas"/>
          <w:b w:val="0"/>
          <w:bCs w:val="0"/>
          <w:color w:val="005C5F"/>
          <w:kern w:val="0"/>
          <w:sz w:val="16"/>
          <w:szCs w:val="16"/>
          <w:shd w:val="clear" w:fill="FFFFFF"/>
          <w:lang w:val="en-US" w:eastAsia="zh-CN" w:bidi="ar"/>
        </w:rPr>
        <w:t>"password"</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95A5A6"/>
          <w:kern w:val="0"/>
          <w:sz w:val="16"/>
          <w:szCs w:val="16"/>
          <w:shd w:val="clear" w:fill="FFFFFF"/>
          <w:lang w:val="en-US" w:eastAsia="zh-CN" w:bidi="ar"/>
        </w:rPr>
        <w:t xml:space="preserve">  // Mật khẩu mạng Wi-Fi của Access Point</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ESP8266WebServer </w:t>
      </w:r>
      <w:r>
        <w:rPr>
          <w:rFonts w:hint="default" w:ascii="Consolas" w:hAnsi="Consolas" w:eastAsia="Consolas" w:cs="Consolas"/>
          <w:b w:val="0"/>
          <w:bCs w:val="0"/>
          <w:color w:val="D35400"/>
          <w:kern w:val="0"/>
          <w:sz w:val="16"/>
          <w:szCs w:val="16"/>
          <w:shd w:val="clear" w:fill="FFFFFF"/>
          <w:lang w:val="en-US" w:eastAsia="zh-CN" w:bidi="ar"/>
        </w:rPr>
        <w:t>server</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005C5F"/>
          <w:kern w:val="0"/>
          <w:sz w:val="16"/>
          <w:szCs w:val="16"/>
          <w:shd w:val="clear" w:fill="FFFFFF"/>
          <w:lang w:val="en-US" w:eastAsia="zh-CN" w:bidi="ar"/>
        </w:rPr>
        <w:t>80</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String receivedData = </w:t>
      </w:r>
      <w:r>
        <w:rPr>
          <w:rFonts w:hint="default" w:ascii="Consolas" w:hAnsi="Consolas" w:eastAsia="Consolas" w:cs="Consolas"/>
          <w:b w:val="0"/>
          <w:bCs w:val="0"/>
          <w:color w:val="005C5F"/>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00979D"/>
          <w:kern w:val="0"/>
          <w:sz w:val="16"/>
          <w:szCs w:val="16"/>
          <w:shd w:val="clear" w:fill="FFFFFF"/>
          <w:lang w:val="en-US" w:eastAsia="zh-CN" w:bidi="ar"/>
        </w:rPr>
        <w:t>int</w:t>
      </w:r>
      <w:r>
        <w:rPr>
          <w:rFonts w:hint="default" w:ascii="Consolas" w:hAnsi="Consolas" w:eastAsia="Consolas" w:cs="Consolas"/>
          <w:b w:val="0"/>
          <w:bCs w:val="0"/>
          <w:color w:val="4E5B61"/>
          <w:kern w:val="0"/>
          <w:sz w:val="16"/>
          <w:szCs w:val="16"/>
          <w:shd w:val="clear" w:fill="FFFFFF"/>
          <w:lang w:val="en-US" w:eastAsia="zh-CN" w:bidi="ar"/>
        </w:rPr>
        <w:t xml:space="preserve"> motionCount = </w:t>
      </w:r>
      <w:r>
        <w:rPr>
          <w:rFonts w:hint="default" w:ascii="Consolas" w:hAnsi="Consolas" w:eastAsia="Consolas" w:cs="Consolas"/>
          <w:b w:val="0"/>
          <w:bCs w:val="0"/>
          <w:color w:val="005C5F"/>
          <w:kern w:val="0"/>
          <w:sz w:val="16"/>
          <w:szCs w:val="16"/>
          <w:shd w:val="clear" w:fill="FFFFFF"/>
          <w:lang w:val="en-US" w:eastAsia="zh-CN" w:bidi="ar"/>
        </w:rPr>
        <w:t>0</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00979D"/>
          <w:kern w:val="0"/>
          <w:sz w:val="16"/>
          <w:szCs w:val="16"/>
          <w:shd w:val="clear" w:fill="FFFFFF"/>
          <w:lang w:val="en-US" w:eastAsia="zh-CN" w:bidi="ar"/>
        </w:rPr>
        <w:t>const</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00979D"/>
          <w:kern w:val="0"/>
          <w:sz w:val="16"/>
          <w:szCs w:val="16"/>
          <w:shd w:val="clear" w:fill="FFFFFF"/>
          <w:lang w:val="en-US" w:eastAsia="zh-CN" w:bidi="ar"/>
        </w:rPr>
        <w:t>int</w:t>
      </w:r>
      <w:r>
        <w:rPr>
          <w:rFonts w:hint="default" w:ascii="Consolas" w:hAnsi="Consolas" w:eastAsia="Consolas" w:cs="Consolas"/>
          <w:b w:val="0"/>
          <w:bCs w:val="0"/>
          <w:color w:val="4E5B61"/>
          <w:kern w:val="0"/>
          <w:sz w:val="16"/>
          <w:szCs w:val="16"/>
          <w:shd w:val="clear" w:fill="FFFFFF"/>
          <w:lang w:val="en-US" w:eastAsia="zh-CN" w:bidi="ar"/>
        </w:rPr>
        <w:t xml:space="preserve"> led1Pin = </w:t>
      </w:r>
      <w:r>
        <w:rPr>
          <w:rFonts w:hint="default" w:ascii="Consolas" w:hAnsi="Consolas" w:eastAsia="Consolas" w:cs="Consolas"/>
          <w:b w:val="0"/>
          <w:bCs w:val="0"/>
          <w:color w:val="005C5F"/>
          <w:kern w:val="0"/>
          <w:sz w:val="16"/>
          <w:szCs w:val="16"/>
          <w:shd w:val="clear" w:fill="FFFFFF"/>
          <w:lang w:val="en-US" w:eastAsia="zh-CN" w:bidi="ar"/>
        </w:rPr>
        <w:t>13</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00979D"/>
          <w:kern w:val="0"/>
          <w:sz w:val="16"/>
          <w:szCs w:val="16"/>
          <w:shd w:val="clear" w:fill="FFFFFF"/>
          <w:lang w:val="en-US" w:eastAsia="zh-CN" w:bidi="ar"/>
        </w:rPr>
        <w:t>const</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00979D"/>
          <w:kern w:val="0"/>
          <w:sz w:val="16"/>
          <w:szCs w:val="16"/>
          <w:shd w:val="clear" w:fill="FFFFFF"/>
          <w:lang w:val="en-US" w:eastAsia="zh-CN" w:bidi="ar"/>
        </w:rPr>
        <w:t>int</w:t>
      </w:r>
      <w:r>
        <w:rPr>
          <w:rFonts w:hint="default" w:ascii="Consolas" w:hAnsi="Consolas" w:eastAsia="Consolas" w:cs="Consolas"/>
          <w:b w:val="0"/>
          <w:bCs w:val="0"/>
          <w:color w:val="4E5B61"/>
          <w:kern w:val="0"/>
          <w:sz w:val="16"/>
          <w:szCs w:val="16"/>
          <w:shd w:val="clear" w:fill="FFFFFF"/>
          <w:lang w:val="en-US" w:eastAsia="zh-CN" w:bidi="ar"/>
        </w:rPr>
        <w:t xml:space="preserve"> led2Pin = </w:t>
      </w:r>
      <w:r>
        <w:rPr>
          <w:rFonts w:hint="default" w:ascii="Consolas" w:hAnsi="Consolas" w:eastAsia="Consolas" w:cs="Consolas"/>
          <w:b w:val="0"/>
          <w:bCs w:val="0"/>
          <w:color w:val="005C5F"/>
          <w:kern w:val="0"/>
          <w:sz w:val="16"/>
          <w:szCs w:val="16"/>
          <w:shd w:val="clear" w:fill="FFFFFF"/>
          <w:lang w:val="en-US" w:eastAsia="zh-CN" w:bidi="ar"/>
        </w:rPr>
        <w:t>4</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String html;</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00979D"/>
          <w:kern w:val="0"/>
          <w:sz w:val="16"/>
          <w:szCs w:val="16"/>
          <w:shd w:val="clear" w:fill="FFFFFF"/>
          <w:lang w:val="en-US" w:eastAsia="zh-CN" w:bidi="ar"/>
        </w:rPr>
        <w:t>void</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setup</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Serial</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begin</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005C5F"/>
          <w:kern w:val="0"/>
          <w:sz w:val="16"/>
          <w:szCs w:val="16"/>
          <w:shd w:val="clear" w:fill="FFFFFF"/>
          <w:lang w:val="en-US" w:eastAsia="zh-CN" w:bidi="ar"/>
        </w:rPr>
        <w:t>9600</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espSerial</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begin</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005C5F"/>
          <w:kern w:val="0"/>
          <w:sz w:val="16"/>
          <w:szCs w:val="16"/>
          <w:shd w:val="clear" w:fill="FFFFFF"/>
          <w:lang w:val="en-US" w:eastAsia="zh-CN" w:bidi="ar"/>
        </w:rPr>
        <w:t>9600</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95A5A6"/>
          <w:kern w:val="0"/>
          <w:sz w:val="16"/>
          <w:szCs w:val="16"/>
          <w:shd w:val="clear" w:fill="FFFFFF"/>
          <w:lang w:val="en-US" w:eastAsia="zh-CN" w:bidi="ar"/>
        </w:rPr>
        <w:t xml:space="preserve">     // Khởi đầu giao tiếp UART với Arduino</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pinMode</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led1Pin, OUTPUT</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95A5A6"/>
          <w:kern w:val="0"/>
          <w:sz w:val="16"/>
          <w:szCs w:val="16"/>
          <w:shd w:val="clear" w:fill="FFFFFF"/>
          <w:lang w:val="en-US" w:eastAsia="zh-CN" w:bidi="ar"/>
        </w:rPr>
        <w:t xml:space="preserve">  // Đèn LED 1</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pinMode</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led2Pin, OUTPUT</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95A5A6"/>
          <w:kern w:val="0"/>
          <w:sz w:val="16"/>
          <w:szCs w:val="16"/>
          <w:shd w:val="clear" w:fill="FFFFFF"/>
          <w:lang w:val="en-US" w:eastAsia="zh-CN" w:bidi="ar"/>
        </w:rPr>
        <w:t xml:space="preserve">  // Đèn LED 2</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95A5A6"/>
          <w:kern w:val="0"/>
          <w:sz w:val="16"/>
          <w:szCs w:val="16"/>
          <w:shd w:val="clear" w:fill="FFFFFF"/>
          <w:lang w:val="en-US" w:eastAsia="zh-CN" w:bidi="ar"/>
        </w:rPr>
        <w:t>  // Thiết lập chế độ Access Point với tên và mật khẩu</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WiFi</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softAP</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apSSID, apPassword</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IPAddress apIP = </w:t>
      </w:r>
      <w:r>
        <w:rPr>
          <w:rFonts w:hint="default" w:ascii="Consolas" w:hAnsi="Consolas" w:eastAsia="Consolas" w:cs="Consolas"/>
          <w:b w:val="0"/>
          <w:bCs w:val="0"/>
          <w:color w:val="D35400"/>
          <w:kern w:val="0"/>
          <w:sz w:val="16"/>
          <w:szCs w:val="16"/>
          <w:shd w:val="clear" w:fill="FFFFFF"/>
          <w:lang w:val="en-US" w:eastAsia="zh-CN" w:bidi="ar"/>
        </w:rPr>
        <w:t>WiFi</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softAPIP</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Serial</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print</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005C5F"/>
          <w:kern w:val="0"/>
          <w:sz w:val="16"/>
          <w:szCs w:val="16"/>
          <w:shd w:val="clear" w:fill="FFFFFF"/>
          <w:lang w:val="en-US" w:eastAsia="zh-CN" w:bidi="ar"/>
        </w:rPr>
        <w:t>"AP IP address: "</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Serial</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println</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apIP</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server</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on</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005C5F"/>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 HTTP_GET, handleRoot</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server</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on</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005C5F"/>
          <w:kern w:val="0"/>
          <w:sz w:val="16"/>
          <w:szCs w:val="16"/>
          <w:shd w:val="clear" w:fill="FFFFFF"/>
          <w:lang w:val="en-US" w:eastAsia="zh-CN" w:bidi="ar"/>
        </w:rPr>
        <w:t>"/bat1"</w:t>
      </w:r>
      <w:r>
        <w:rPr>
          <w:rFonts w:hint="default" w:ascii="Consolas" w:hAnsi="Consolas" w:eastAsia="Consolas" w:cs="Consolas"/>
          <w:b w:val="0"/>
          <w:bCs w:val="0"/>
          <w:color w:val="4E5B61"/>
          <w:kern w:val="0"/>
          <w:sz w:val="16"/>
          <w:szCs w:val="16"/>
          <w:shd w:val="clear" w:fill="FFFFFF"/>
          <w:lang w:val="en-US" w:eastAsia="zh-CN" w:bidi="ar"/>
        </w:rPr>
        <w:t>, bat1</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server</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on</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005C5F"/>
          <w:kern w:val="0"/>
          <w:sz w:val="16"/>
          <w:szCs w:val="16"/>
          <w:shd w:val="clear" w:fill="FFFFFF"/>
          <w:lang w:val="en-US" w:eastAsia="zh-CN" w:bidi="ar"/>
        </w:rPr>
        <w:t>"/tat1"</w:t>
      </w:r>
      <w:r>
        <w:rPr>
          <w:rFonts w:hint="default" w:ascii="Consolas" w:hAnsi="Consolas" w:eastAsia="Consolas" w:cs="Consolas"/>
          <w:b w:val="0"/>
          <w:bCs w:val="0"/>
          <w:color w:val="4E5B61"/>
          <w:kern w:val="0"/>
          <w:sz w:val="16"/>
          <w:szCs w:val="16"/>
          <w:shd w:val="clear" w:fill="FFFFFF"/>
          <w:lang w:val="en-US" w:eastAsia="zh-CN" w:bidi="ar"/>
        </w:rPr>
        <w:t>, tat1</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server</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on</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005C5F"/>
          <w:kern w:val="0"/>
          <w:sz w:val="16"/>
          <w:szCs w:val="16"/>
          <w:shd w:val="clear" w:fill="FFFFFF"/>
          <w:lang w:val="en-US" w:eastAsia="zh-CN" w:bidi="ar"/>
        </w:rPr>
        <w:t>"/bat2"</w:t>
      </w:r>
      <w:r>
        <w:rPr>
          <w:rFonts w:hint="default" w:ascii="Consolas" w:hAnsi="Consolas" w:eastAsia="Consolas" w:cs="Consolas"/>
          <w:b w:val="0"/>
          <w:bCs w:val="0"/>
          <w:color w:val="4E5B61"/>
          <w:kern w:val="0"/>
          <w:sz w:val="16"/>
          <w:szCs w:val="16"/>
          <w:shd w:val="clear" w:fill="FFFFFF"/>
          <w:lang w:val="en-US" w:eastAsia="zh-CN" w:bidi="ar"/>
        </w:rPr>
        <w:t>, bat2</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server</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on</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005C5F"/>
          <w:kern w:val="0"/>
          <w:sz w:val="16"/>
          <w:szCs w:val="16"/>
          <w:shd w:val="clear" w:fill="FFFFFF"/>
          <w:lang w:val="en-US" w:eastAsia="zh-CN" w:bidi="ar"/>
        </w:rPr>
        <w:t>"/tat2"</w:t>
      </w:r>
      <w:r>
        <w:rPr>
          <w:rFonts w:hint="default" w:ascii="Consolas" w:hAnsi="Consolas" w:eastAsia="Consolas" w:cs="Consolas"/>
          <w:b w:val="0"/>
          <w:bCs w:val="0"/>
          <w:color w:val="4E5B61"/>
          <w:kern w:val="0"/>
          <w:sz w:val="16"/>
          <w:szCs w:val="16"/>
          <w:shd w:val="clear" w:fill="FFFFFF"/>
          <w:lang w:val="en-US" w:eastAsia="zh-CN" w:bidi="ar"/>
        </w:rPr>
        <w:t>, tat2</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server</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begin</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00979D"/>
          <w:kern w:val="0"/>
          <w:sz w:val="16"/>
          <w:szCs w:val="16"/>
          <w:shd w:val="clear" w:fill="FFFFFF"/>
          <w:lang w:val="en-US" w:eastAsia="zh-CN" w:bidi="ar"/>
        </w:rPr>
        <w:t>void</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loop</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728E00"/>
          <w:kern w:val="0"/>
          <w:sz w:val="16"/>
          <w:szCs w:val="16"/>
          <w:shd w:val="clear" w:fill="FFFFFF"/>
          <w:lang w:val="en-US" w:eastAsia="zh-CN" w:bidi="ar"/>
        </w:rPr>
        <w:t>while</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espSerial</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available</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00979D"/>
          <w:kern w:val="0"/>
          <w:sz w:val="16"/>
          <w:szCs w:val="16"/>
          <w:shd w:val="clear" w:fill="FFFFFF"/>
          <w:lang w:val="en-US" w:eastAsia="zh-CN" w:bidi="ar"/>
        </w:rPr>
        <w:t>char</w:t>
      </w:r>
      <w:r>
        <w:rPr>
          <w:rFonts w:hint="default" w:ascii="Consolas" w:hAnsi="Consolas" w:eastAsia="Consolas" w:cs="Consolas"/>
          <w:b w:val="0"/>
          <w:bCs w:val="0"/>
          <w:color w:val="4E5B61"/>
          <w:kern w:val="0"/>
          <w:sz w:val="16"/>
          <w:szCs w:val="16"/>
          <w:shd w:val="clear" w:fill="FFFFFF"/>
          <w:lang w:val="en-US" w:eastAsia="zh-CN" w:bidi="ar"/>
        </w:rPr>
        <w:t xml:space="preserve"> receivedChar = </w:t>
      </w:r>
      <w:r>
        <w:rPr>
          <w:rFonts w:hint="default" w:ascii="Consolas" w:hAnsi="Consolas" w:eastAsia="Consolas" w:cs="Consolas"/>
          <w:b w:val="0"/>
          <w:bCs w:val="0"/>
          <w:color w:val="D35400"/>
          <w:kern w:val="0"/>
          <w:sz w:val="16"/>
          <w:szCs w:val="16"/>
          <w:shd w:val="clear" w:fill="FFFFFF"/>
          <w:lang w:val="en-US" w:eastAsia="zh-CN" w:bidi="ar"/>
        </w:rPr>
        <w:t>espSerial</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read</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Serial</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println</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receivedChar</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Serial</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println</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005C5F"/>
          <w:kern w:val="0"/>
          <w:sz w:val="16"/>
          <w:szCs w:val="16"/>
          <w:shd w:val="clear" w:fill="FFFFFF"/>
          <w:lang w:val="en-US" w:eastAsia="zh-CN" w:bidi="ar"/>
        </w:rPr>
        <w:t>"\n"</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handleReceivedData</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receivedChar</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server</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handleClient</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00979D"/>
          <w:kern w:val="0"/>
          <w:sz w:val="16"/>
          <w:szCs w:val="16"/>
          <w:shd w:val="clear" w:fill="FFFFFF"/>
          <w:lang w:val="en-US" w:eastAsia="zh-CN" w:bidi="ar"/>
        </w:rPr>
        <w:t>void</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handleRoot</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html = </w:t>
      </w:r>
      <w:r>
        <w:rPr>
          <w:rFonts w:hint="default" w:ascii="Consolas" w:hAnsi="Consolas" w:eastAsia="Consolas" w:cs="Consolas"/>
          <w:b w:val="0"/>
          <w:bCs w:val="0"/>
          <w:color w:val="005C5F"/>
          <w:kern w:val="0"/>
          <w:sz w:val="16"/>
          <w:szCs w:val="16"/>
          <w:shd w:val="clear" w:fill="FFFFFF"/>
          <w:lang w:val="en-US" w:eastAsia="zh-CN" w:bidi="ar"/>
        </w:rPr>
        <w:t>"&lt;html&gt;&lt;head&gt;"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html += </w:t>
      </w:r>
      <w:r>
        <w:rPr>
          <w:rFonts w:hint="default" w:ascii="Consolas" w:hAnsi="Consolas" w:eastAsia="Consolas" w:cs="Consolas"/>
          <w:b w:val="0"/>
          <w:bCs w:val="0"/>
          <w:color w:val="005C5F"/>
          <w:kern w:val="0"/>
          <w:sz w:val="16"/>
          <w:szCs w:val="16"/>
          <w:shd w:val="clear" w:fill="FFFFFF"/>
          <w:lang w:val="en-US" w:eastAsia="zh-CN" w:bidi="ar"/>
        </w:rPr>
        <w:t>"&lt;meta http-equiv='Content-Type' content='text/html; charset=utf-8'&gt;"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html += </w:t>
      </w:r>
      <w:r>
        <w:rPr>
          <w:rFonts w:hint="default" w:ascii="Consolas" w:hAnsi="Consolas" w:eastAsia="Consolas" w:cs="Consolas"/>
          <w:b w:val="0"/>
          <w:bCs w:val="0"/>
          <w:color w:val="005C5F"/>
          <w:kern w:val="0"/>
          <w:sz w:val="16"/>
          <w:szCs w:val="16"/>
          <w:shd w:val="clear" w:fill="FFFFFF"/>
          <w:lang w:val="en-US" w:eastAsia="zh-CN" w:bidi="ar"/>
        </w:rPr>
        <w:t>"&lt;title&gt;Điều khiển thiết bị&lt;/title&gt;"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html += </w:t>
      </w:r>
      <w:r>
        <w:rPr>
          <w:rFonts w:hint="default" w:ascii="Consolas" w:hAnsi="Consolas" w:eastAsia="Consolas" w:cs="Consolas"/>
          <w:b w:val="0"/>
          <w:bCs w:val="0"/>
          <w:color w:val="005C5F"/>
          <w:kern w:val="0"/>
          <w:sz w:val="16"/>
          <w:szCs w:val="16"/>
          <w:shd w:val="clear" w:fill="FFFFFF"/>
          <w:lang w:val="en-US" w:eastAsia="zh-CN" w:bidi="ar"/>
        </w:rPr>
        <w:t>" &lt;meta name='viewport' content='width=device-width, initial-scale=1'&gt;"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html += </w:t>
      </w:r>
      <w:r>
        <w:rPr>
          <w:rFonts w:hint="default" w:ascii="Consolas" w:hAnsi="Consolas" w:eastAsia="Consolas" w:cs="Consolas"/>
          <w:b w:val="0"/>
          <w:bCs w:val="0"/>
          <w:color w:val="005C5F"/>
          <w:kern w:val="0"/>
          <w:sz w:val="16"/>
          <w:szCs w:val="16"/>
          <w:shd w:val="clear" w:fill="FFFFFF"/>
          <w:lang w:val="en-US" w:eastAsia="zh-CN" w:bidi="ar"/>
        </w:rPr>
        <w:t>"&lt;style&gt;"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html += </w:t>
      </w:r>
      <w:r>
        <w:rPr>
          <w:rFonts w:hint="default" w:ascii="Consolas" w:hAnsi="Consolas" w:eastAsia="Consolas" w:cs="Consolas"/>
          <w:b w:val="0"/>
          <w:bCs w:val="0"/>
          <w:color w:val="005C5F"/>
          <w:kern w:val="0"/>
          <w:sz w:val="16"/>
          <w:szCs w:val="16"/>
          <w:shd w:val="clear" w:fill="FFFFFF"/>
          <w:lang w:val="en-US" w:eastAsia="zh-CN" w:bidi="ar"/>
        </w:rPr>
        <w:t>".b{width: 100px;height: 40px;font-size: 21px;color: #FFF;background-color:#4caf50;border-radius: 10px;}"</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html += </w:t>
      </w:r>
      <w:r>
        <w:rPr>
          <w:rFonts w:hint="default" w:ascii="Consolas" w:hAnsi="Consolas" w:eastAsia="Consolas" w:cs="Consolas"/>
          <w:b w:val="0"/>
          <w:bCs w:val="0"/>
          <w:color w:val="005C5F"/>
          <w:kern w:val="0"/>
          <w:sz w:val="16"/>
          <w:szCs w:val="16"/>
          <w:shd w:val="clear" w:fill="FFFFFF"/>
          <w:lang w:val="en-US" w:eastAsia="zh-CN" w:bidi="ar"/>
        </w:rPr>
        <w:t>" .t{width: 100px;height: 40px;font-size: 21px;color: #FFF;background-color:#f44336;border-radius: 10px;}"</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html += </w:t>
      </w:r>
      <w:r>
        <w:rPr>
          <w:rFonts w:hint="default" w:ascii="Consolas" w:hAnsi="Consolas" w:eastAsia="Consolas" w:cs="Consolas"/>
          <w:b w:val="0"/>
          <w:bCs w:val="0"/>
          <w:color w:val="005C5F"/>
          <w:kern w:val="0"/>
          <w:sz w:val="16"/>
          <w:szCs w:val="16"/>
          <w:shd w:val="clear" w:fill="FFFFFF"/>
          <w:lang w:val="en-US" w:eastAsia="zh-CN" w:bidi="ar"/>
        </w:rPr>
        <w:t>"&lt;/style&gt;"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html += </w:t>
      </w:r>
      <w:r>
        <w:rPr>
          <w:rFonts w:hint="default" w:ascii="Consolas" w:hAnsi="Consolas" w:eastAsia="Consolas" w:cs="Consolas"/>
          <w:b w:val="0"/>
          <w:bCs w:val="0"/>
          <w:color w:val="005C5F"/>
          <w:kern w:val="0"/>
          <w:sz w:val="16"/>
          <w:szCs w:val="16"/>
          <w:shd w:val="clear" w:fill="FFFFFF"/>
          <w:lang w:val="en-US" w:eastAsia="zh-CN" w:bidi="ar"/>
        </w:rPr>
        <w:t>"&lt;/head&gt;"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html += </w:t>
      </w:r>
      <w:r>
        <w:rPr>
          <w:rFonts w:hint="default" w:ascii="Consolas" w:hAnsi="Consolas" w:eastAsia="Consolas" w:cs="Consolas"/>
          <w:b w:val="0"/>
          <w:bCs w:val="0"/>
          <w:color w:val="005C5F"/>
          <w:kern w:val="0"/>
          <w:sz w:val="16"/>
          <w:szCs w:val="16"/>
          <w:shd w:val="clear" w:fill="FFFFFF"/>
          <w:lang w:val="en-US" w:eastAsia="zh-CN" w:bidi="ar"/>
        </w:rPr>
        <w:t>"&lt;body&gt;"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html += </w:t>
      </w:r>
      <w:r>
        <w:rPr>
          <w:rFonts w:hint="default" w:ascii="Consolas" w:hAnsi="Consolas" w:eastAsia="Consolas" w:cs="Consolas"/>
          <w:b w:val="0"/>
          <w:bCs w:val="0"/>
          <w:color w:val="005C5F"/>
          <w:kern w:val="0"/>
          <w:sz w:val="16"/>
          <w:szCs w:val="16"/>
          <w:shd w:val="clear" w:fill="FFFFFF"/>
          <w:lang w:val="en-US" w:eastAsia="zh-CN" w:bidi="ar"/>
        </w:rPr>
        <w:t>"&lt;div style='width: 330px;height: auto;margin: 0 auto;margin-top: 70px'&gt;"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html += </w:t>
      </w:r>
      <w:r>
        <w:rPr>
          <w:rFonts w:hint="default" w:ascii="Consolas" w:hAnsi="Consolas" w:eastAsia="Consolas" w:cs="Consolas"/>
          <w:b w:val="0"/>
          <w:bCs w:val="0"/>
          <w:color w:val="005C5F"/>
          <w:kern w:val="0"/>
          <w:sz w:val="16"/>
          <w:szCs w:val="16"/>
          <w:shd w:val="clear" w:fill="FFFFFF"/>
          <w:lang w:val="en-US" w:eastAsia="zh-CN" w:bidi="ar"/>
        </w:rPr>
        <w:t>"&lt;h1 align='center'&gt;Điều khiển thiết bị qua WIFI&lt;/h1&gt;"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html += </w:t>
      </w:r>
      <w:r>
        <w:rPr>
          <w:rFonts w:hint="default" w:ascii="Consolas" w:hAnsi="Consolas" w:eastAsia="Consolas" w:cs="Consolas"/>
          <w:b w:val="0"/>
          <w:bCs w:val="0"/>
          <w:color w:val="005C5F"/>
          <w:kern w:val="0"/>
          <w:sz w:val="16"/>
          <w:szCs w:val="16"/>
          <w:shd w:val="clear" w:fill="FFFFFF"/>
          <w:lang w:val="en-US" w:eastAsia="zh-CN" w:bidi="ar"/>
        </w:rPr>
        <w:t>"&lt;p&gt;Cảm biến chuyển động: "</w:t>
      </w:r>
      <w:r>
        <w:rPr>
          <w:rFonts w:hint="default" w:ascii="Consolas" w:hAnsi="Consolas" w:eastAsia="Consolas" w:cs="Consolas"/>
          <w:b w:val="0"/>
          <w:bCs w:val="0"/>
          <w:color w:val="4E5B61"/>
          <w:kern w:val="0"/>
          <w:sz w:val="16"/>
          <w:szCs w:val="16"/>
          <w:shd w:val="clear" w:fill="FFFFFF"/>
          <w:lang w:val="en-US" w:eastAsia="zh-CN" w:bidi="ar"/>
        </w:rPr>
        <w:t xml:space="preserve"> + </w:t>
      </w:r>
      <w:r>
        <w:rPr>
          <w:rFonts w:hint="default" w:ascii="Consolas" w:hAnsi="Consolas" w:eastAsia="Consolas" w:cs="Consolas"/>
          <w:b w:val="0"/>
          <w:bCs w:val="0"/>
          <w:color w:val="D35400"/>
          <w:kern w:val="0"/>
          <w:sz w:val="16"/>
          <w:szCs w:val="16"/>
          <w:shd w:val="clear" w:fill="FFFFFF"/>
          <w:lang w:val="en-US" w:eastAsia="zh-CN" w:bidi="ar"/>
        </w:rPr>
        <w:t>String</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motionCount</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 xml:space="preserve"> + </w:t>
      </w:r>
      <w:r>
        <w:rPr>
          <w:rFonts w:hint="default" w:ascii="Consolas" w:hAnsi="Consolas" w:eastAsia="Consolas" w:cs="Consolas"/>
          <w:b w:val="0"/>
          <w:bCs w:val="0"/>
          <w:color w:val="005C5F"/>
          <w:kern w:val="0"/>
          <w:sz w:val="16"/>
          <w:szCs w:val="16"/>
          <w:shd w:val="clear" w:fill="FFFFFF"/>
          <w:lang w:val="en-US" w:eastAsia="zh-CN" w:bidi="ar"/>
        </w:rPr>
        <w:t>"&lt;/p&gt;"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html += </w:t>
      </w:r>
      <w:r>
        <w:rPr>
          <w:rFonts w:hint="default" w:ascii="Consolas" w:hAnsi="Consolas" w:eastAsia="Consolas" w:cs="Consolas"/>
          <w:b w:val="0"/>
          <w:bCs w:val="0"/>
          <w:color w:val="005C5F"/>
          <w:kern w:val="0"/>
          <w:sz w:val="16"/>
          <w:szCs w:val="16"/>
          <w:shd w:val="clear" w:fill="FFFFFF"/>
          <w:lang w:val="en-US" w:eastAsia="zh-CN" w:bidi="ar"/>
        </w:rPr>
        <w:t>"&lt;p&gt;Đèn LED 1: &lt;a href='/bat1'&gt;&lt;button class='b'&gt;Bật 1&lt;/button&gt;&lt;/a&gt; &lt;a href='/tat1'&gt;&lt;button class='t'&gt;Tắt 1&lt;/button&gt;&lt;/a&gt;&lt;/p&gt;"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html += </w:t>
      </w:r>
      <w:r>
        <w:rPr>
          <w:rFonts w:hint="default" w:ascii="Consolas" w:hAnsi="Consolas" w:eastAsia="Consolas" w:cs="Consolas"/>
          <w:b w:val="0"/>
          <w:bCs w:val="0"/>
          <w:color w:val="005C5F"/>
          <w:kern w:val="0"/>
          <w:sz w:val="16"/>
          <w:szCs w:val="16"/>
          <w:shd w:val="clear" w:fill="FFFFFF"/>
          <w:lang w:val="en-US" w:eastAsia="zh-CN" w:bidi="ar"/>
        </w:rPr>
        <w:t>"&lt;p&gt;Đèn LED 2: &lt;a href='/bat2'&gt;&lt;button class='b'&gt;Bật 2&lt;/button&gt;&lt;/a&gt; &lt;a href='/tat2'&gt;&lt;button class='t'&gt;Tắt 2&lt;/button&gt;&lt;/a&gt;&lt;/p&gt;"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html += </w:t>
      </w:r>
      <w:r>
        <w:rPr>
          <w:rFonts w:hint="default" w:ascii="Consolas" w:hAnsi="Consolas" w:eastAsia="Consolas" w:cs="Consolas"/>
          <w:b w:val="0"/>
          <w:bCs w:val="0"/>
          <w:color w:val="005C5F"/>
          <w:kern w:val="0"/>
          <w:sz w:val="16"/>
          <w:szCs w:val="16"/>
          <w:shd w:val="clear" w:fill="FFFFFF"/>
          <w:lang w:val="en-US" w:eastAsia="zh-CN" w:bidi="ar"/>
        </w:rPr>
        <w:t>"&lt;/div&gt;"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html += </w:t>
      </w:r>
      <w:r>
        <w:rPr>
          <w:rFonts w:hint="default" w:ascii="Consolas" w:hAnsi="Consolas" w:eastAsia="Consolas" w:cs="Consolas"/>
          <w:b w:val="0"/>
          <w:bCs w:val="0"/>
          <w:color w:val="005C5F"/>
          <w:kern w:val="0"/>
          <w:sz w:val="16"/>
          <w:szCs w:val="16"/>
          <w:shd w:val="clear" w:fill="FFFFFF"/>
          <w:lang w:val="en-US" w:eastAsia="zh-CN" w:bidi="ar"/>
        </w:rPr>
        <w:t>"&lt;/body&gt;&lt;/html&gt;"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server</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send</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005C5F"/>
          <w:kern w:val="0"/>
          <w:sz w:val="16"/>
          <w:szCs w:val="16"/>
          <w:shd w:val="clear" w:fill="FFFFFF"/>
          <w:lang w:val="en-US" w:eastAsia="zh-CN" w:bidi="ar"/>
        </w:rPr>
        <w:t>200</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005C5F"/>
          <w:kern w:val="0"/>
          <w:sz w:val="16"/>
          <w:szCs w:val="16"/>
          <w:shd w:val="clear" w:fill="FFFFFF"/>
          <w:lang w:val="en-US" w:eastAsia="zh-CN" w:bidi="ar"/>
        </w:rPr>
        <w:t>"text/html"</w:t>
      </w:r>
      <w:r>
        <w:rPr>
          <w:rFonts w:hint="default" w:ascii="Consolas" w:hAnsi="Consolas" w:eastAsia="Consolas" w:cs="Consolas"/>
          <w:b w:val="0"/>
          <w:bCs w:val="0"/>
          <w:color w:val="4E5B61"/>
          <w:kern w:val="0"/>
          <w:sz w:val="16"/>
          <w:szCs w:val="16"/>
          <w:shd w:val="clear" w:fill="FFFFFF"/>
          <w:lang w:val="en-US" w:eastAsia="zh-CN" w:bidi="ar"/>
        </w:rPr>
        <w:t>, html</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00979D"/>
          <w:kern w:val="0"/>
          <w:sz w:val="16"/>
          <w:szCs w:val="16"/>
          <w:shd w:val="clear" w:fill="FFFFFF"/>
          <w:lang w:val="en-US" w:eastAsia="zh-CN" w:bidi="ar"/>
        </w:rPr>
        <w:t>void</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handleReceivedData</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00979D"/>
          <w:kern w:val="0"/>
          <w:sz w:val="16"/>
          <w:szCs w:val="16"/>
          <w:shd w:val="clear" w:fill="FFFFFF"/>
          <w:lang w:val="en-US" w:eastAsia="zh-CN" w:bidi="ar"/>
        </w:rPr>
        <w:t>char</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434F54"/>
          <w:kern w:val="0"/>
          <w:sz w:val="16"/>
          <w:szCs w:val="16"/>
          <w:shd w:val="clear" w:fill="FFFFFF"/>
          <w:lang w:val="en-US" w:eastAsia="zh-CN" w:bidi="ar"/>
        </w:rPr>
        <w:t>data)</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728E00"/>
          <w:kern w:val="0"/>
          <w:sz w:val="16"/>
          <w:szCs w:val="16"/>
          <w:shd w:val="clear" w:fill="FFFFFF"/>
          <w:lang w:val="en-US" w:eastAsia="zh-CN" w:bidi="ar"/>
        </w:rPr>
        <w:t>if</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data == '2'</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digitalWrite</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led1Pin, HIGH</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728E00"/>
          <w:kern w:val="0"/>
          <w:sz w:val="16"/>
          <w:szCs w:val="16"/>
          <w:shd w:val="clear" w:fill="FFFFFF"/>
          <w:lang w:val="en-US" w:eastAsia="zh-CN" w:bidi="ar"/>
        </w:rPr>
        <w:t>else</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728E00"/>
          <w:kern w:val="0"/>
          <w:sz w:val="16"/>
          <w:szCs w:val="16"/>
          <w:shd w:val="clear" w:fill="FFFFFF"/>
          <w:lang w:val="en-US" w:eastAsia="zh-CN" w:bidi="ar"/>
        </w:rPr>
        <w:t>if</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data == '3'</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digitalWrite</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led1Pin, LOW</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728E00"/>
          <w:kern w:val="0"/>
          <w:sz w:val="16"/>
          <w:szCs w:val="16"/>
          <w:shd w:val="clear" w:fill="FFFFFF"/>
          <w:lang w:val="en-US" w:eastAsia="zh-CN" w:bidi="ar"/>
        </w:rPr>
        <w:t>else</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728E00"/>
          <w:kern w:val="0"/>
          <w:sz w:val="16"/>
          <w:szCs w:val="16"/>
          <w:shd w:val="clear" w:fill="FFFFFF"/>
          <w:lang w:val="en-US" w:eastAsia="zh-CN" w:bidi="ar"/>
        </w:rPr>
        <w:t>if</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data == '4'</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digitalWrite</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led2Pin, HIGH</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728E00"/>
          <w:kern w:val="0"/>
          <w:sz w:val="16"/>
          <w:szCs w:val="16"/>
          <w:shd w:val="clear" w:fill="FFFFFF"/>
          <w:lang w:val="en-US" w:eastAsia="zh-CN" w:bidi="ar"/>
        </w:rPr>
        <w:t>else</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728E00"/>
          <w:kern w:val="0"/>
          <w:sz w:val="16"/>
          <w:szCs w:val="16"/>
          <w:shd w:val="clear" w:fill="FFFFFF"/>
          <w:lang w:val="en-US" w:eastAsia="zh-CN" w:bidi="ar"/>
        </w:rPr>
        <w:t>if</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data == '5'</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digitalWrite</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led2Pin, LOW</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728E00"/>
          <w:kern w:val="0"/>
          <w:sz w:val="16"/>
          <w:szCs w:val="16"/>
          <w:shd w:val="clear" w:fill="FFFFFF"/>
          <w:lang w:val="en-US" w:eastAsia="zh-CN" w:bidi="ar"/>
        </w:rPr>
        <w:t>else</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728E00"/>
          <w:kern w:val="0"/>
          <w:sz w:val="16"/>
          <w:szCs w:val="16"/>
          <w:shd w:val="clear" w:fill="FFFFFF"/>
          <w:lang w:val="en-US" w:eastAsia="zh-CN" w:bidi="ar"/>
        </w:rPr>
        <w:t>if</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data == '1'</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motionCount = </w:t>
      </w:r>
      <w:r>
        <w:rPr>
          <w:rFonts w:hint="default" w:ascii="Consolas" w:hAnsi="Consolas" w:eastAsia="Consolas" w:cs="Consolas"/>
          <w:b w:val="0"/>
          <w:bCs w:val="0"/>
          <w:color w:val="005C5F"/>
          <w:kern w:val="0"/>
          <w:sz w:val="16"/>
          <w:szCs w:val="16"/>
          <w:shd w:val="clear" w:fill="FFFFFF"/>
          <w:lang w:val="en-US" w:eastAsia="zh-CN" w:bidi="ar"/>
        </w:rPr>
        <w:t>1</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espSerial</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println</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005C5F"/>
          <w:kern w:val="0"/>
          <w:sz w:val="16"/>
          <w:szCs w:val="16"/>
          <w:shd w:val="clear" w:fill="FFFFFF"/>
          <w:lang w:val="en-US" w:eastAsia="zh-CN" w:bidi="ar"/>
        </w:rPr>
        <w:t>"1"</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728E00"/>
          <w:kern w:val="0"/>
          <w:sz w:val="16"/>
          <w:szCs w:val="16"/>
          <w:shd w:val="clear" w:fill="FFFFFF"/>
          <w:lang w:val="en-US" w:eastAsia="zh-CN" w:bidi="ar"/>
        </w:rPr>
        <w:t>else</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728E00"/>
          <w:kern w:val="0"/>
          <w:sz w:val="16"/>
          <w:szCs w:val="16"/>
          <w:shd w:val="clear" w:fill="FFFFFF"/>
          <w:lang w:val="en-US" w:eastAsia="zh-CN" w:bidi="ar"/>
        </w:rPr>
        <w:t>if</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data == '0'</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motionCount = </w:t>
      </w:r>
      <w:r>
        <w:rPr>
          <w:rFonts w:hint="default" w:ascii="Consolas" w:hAnsi="Consolas" w:eastAsia="Consolas" w:cs="Consolas"/>
          <w:b w:val="0"/>
          <w:bCs w:val="0"/>
          <w:color w:val="005C5F"/>
          <w:kern w:val="0"/>
          <w:sz w:val="16"/>
          <w:szCs w:val="16"/>
          <w:shd w:val="clear" w:fill="FFFFFF"/>
          <w:lang w:val="en-US" w:eastAsia="zh-CN" w:bidi="ar"/>
        </w:rPr>
        <w:t>0</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espSerial</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println</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005C5F"/>
          <w:kern w:val="0"/>
          <w:sz w:val="16"/>
          <w:szCs w:val="16"/>
          <w:shd w:val="clear" w:fill="FFFFFF"/>
          <w:lang w:val="en-US" w:eastAsia="zh-CN" w:bidi="ar"/>
        </w:rPr>
        <w:t>"0"</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00979D"/>
          <w:kern w:val="0"/>
          <w:sz w:val="16"/>
          <w:szCs w:val="16"/>
          <w:shd w:val="clear" w:fill="FFFFFF"/>
          <w:lang w:val="en-US" w:eastAsia="zh-CN" w:bidi="ar"/>
        </w:rPr>
        <w:t>void</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bat1</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espSerial</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write</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'2'</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server</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send</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005C5F"/>
          <w:kern w:val="0"/>
          <w:sz w:val="16"/>
          <w:szCs w:val="16"/>
          <w:shd w:val="clear" w:fill="FFFFFF"/>
          <w:lang w:val="en-US" w:eastAsia="zh-CN" w:bidi="ar"/>
        </w:rPr>
        <w:t>200</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005C5F"/>
          <w:kern w:val="0"/>
          <w:sz w:val="16"/>
          <w:szCs w:val="16"/>
          <w:shd w:val="clear" w:fill="FFFFFF"/>
          <w:lang w:val="en-US" w:eastAsia="zh-CN" w:bidi="ar"/>
        </w:rPr>
        <w:t>"text/html"</w:t>
      </w:r>
      <w:r>
        <w:rPr>
          <w:rFonts w:hint="default" w:ascii="Consolas" w:hAnsi="Consolas" w:eastAsia="Consolas" w:cs="Consolas"/>
          <w:b w:val="0"/>
          <w:bCs w:val="0"/>
          <w:color w:val="4E5B61"/>
          <w:kern w:val="0"/>
          <w:sz w:val="16"/>
          <w:szCs w:val="16"/>
          <w:shd w:val="clear" w:fill="FFFFFF"/>
          <w:lang w:val="en-US" w:eastAsia="zh-CN" w:bidi="ar"/>
        </w:rPr>
        <w:t>, html</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00979D"/>
          <w:kern w:val="0"/>
          <w:sz w:val="16"/>
          <w:szCs w:val="16"/>
          <w:shd w:val="clear" w:fill="FFFFFF"/>
          <w:lang w:val="en-US" w:eastAsia="zh-CN" w:bidi="ar"/>
        </w:rPr>
        <w:t>void</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tat1</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espSerial</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write</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'3'</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server</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send</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005C5F"/>
          <w:kern w:val="0"/>
          <w:sz w:val="16"/>
          <w:szCs w:val="16"/>
          <w:shd w:val="clear" w:fill="FFFFFF"/>
          <w:lang w:val="en-US" w:eastAsia="zh-CN" w:bidi="ar"/>
        </w:rPr>
        <w:t>200</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005C5F"/>
          <w:kern w:val="0"/>
          <w:sz w:val="16"/>
          <w:szCs w:val="16"/>
          <w:shd w:val="clear" w:fill="FFFFFF"/>
          <w:lang w:val="en-US" w:eastAsia="zh-CN" w:bidi="ar"/>
        </w:rPr>
        <w:t>"text/html"</w:t>
      </w:r>
      <w:r>
        <w:rPr>
          <w:rFonts w:hint="default" w:ascii="Consolas" w:hAnsi="Consolas" w:eastAsia="Consolas" w:cs="Consolas"/>
          <w:b w:val="0"/>
          <w:bCs w:val="0"/>
          <w:color w:val="4E5B61"/>
          <w:kern w:val="0"/>
          <w:sz w:val="16"/>
          <w:szCs w:val="16"/>
          <w:shd w:val="clear" w:fill="FFFFFF"/>
          <w:lang w:val="en-US" w:eastAsia="zh-CN" w:bidi="ar"/>
        </w:rPr>
        <w:t>, html</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00979D"/>
          <w:kern w:val="0"/>
          <w:sz w:val="16"/>
          <w:szCs w:val="16"/>
          <w:shd w:val="clear" w:fill="FFFFFF"/>
          <w:lang w:val="en-US" w:eastAsia="zh-CN" w:bidi="ar"/>
        </w:rPr>
        <w:t>void</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bat2</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espSerial</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write</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'4'</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server</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send</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005C5F"/>
          <w:kern w:val="0"/>
          <w:sz w:val="16"/>
          <w:szCs w:val="16"/>
          <w:shd w:val="clear" w:fill="FFFFFF"/>
          <w:lang w:val="en-US" w:eastAsia="zh-CN" w:bidi="ar"/>
        </w:rPr>
        <w:t>200</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005C5F"/>
          <w:kern w:val="0"/>
          <w:sz w:val="16"/>
          <w:szCs w:val="16"/>
          <w:shd w:val="clear" w:fill="FFFFFF"/>
          <w:lang w:val="en-US" w:eastAsia="zh-CN" w:bidi="ar"/>
        </w:rPr>
        <w:t>"text/html"</w:t>
      </w:r>
      <w:r>
        <w:rPr>
          <w:rFonts w:hint="default" w:ascii="Consolas" w:hAnsi="Consolas" w:eastAsia="Consolas" w:cs="Consolas"/>
          <w:b w:val="0"/>
          <w:bCs w:val="0"/>
          <w:color w:val="4E5B61"/>
          <w:kern w:val="0"/>
          <w:sz w:val="16"/>
          <w:szCs w:val="16"/>
          <w:shd w:val="clear" w:fill="FFFFFF"/>
          <w:lang w:val="en-US" w:eastAsia="zh-CN" w:bidi="ar"/>
        </w:rPr>
        <w:t>, html</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00979D"/>
          <w:kern w:val="0"/>
          <w:sz w:val="16"/>
          <w:szCs w:val="16"/>
          <w:shd w:val="clear" w:fill="FFFFFF"/>
          <w:lang w:val="en-US" w:eastAsia="zh-CN" w:bidi="ar"/>
        </w:rPr>
        <w:t>void</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tat2</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434F54"/>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espSerial</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write</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'5'</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D35400"/>
          <w:kern w:val="0"/>
          <w:sz w:val="16"/>
          <w:szCs w:val="16"/>
          <w:shd w:val="clear" w:fill="FFFFFF"/>
          <w:lang w:val="en-US" w:eastAsia="zh-CN" w:bidi="ar"/>
        </w:rPr>
        <w:t>server</w:t>
      </w:r>
      <w:r>
        <w:rPr>
          <w:rFonts w:hint="default" w:ascii="Consolas" w:hAnsi="Consolas" w:eastAsia="Consolas" w:cs="Consolas"/>
          <w:b w:val="0"/>
          <w:bCs w:val="0"/>
          <w:color w:val="4E5B61"/>
          <w:kern w:val="0"/>
          <w:sz w:val="16"/>
          <w:szCs w:val="16"/>
          <w:shd w:val="clear" w:fill="FFFFFF"/>
          <w:lang w:val="en-US" w:eastAsia="zh-CN" w:bidi="ar"/>
        </w:rPr>
        <w:t>.</w:t>
      </w:r>
      <w:r>
        <w:rPr>
          <w:rFonts w:hint="default" w:ascii="Consolas" w:hAnsi="Consolas" w:eastAsia="Consolas" w:cs="Consolas"/>
          <w:b w:val="0"/>
          <w:bCs w:val="0"/>
          <w:color w:val="D35400"/>
          <w:kern w:val="0"/>
          <w:sz w:val="16"/>
          <w:szCs w:val="16"/>
          <w:shd w:val="clear" w:fill="FFFFFF"/>
          <w:lang w:val="en-US" w:eastAsia="zh-CN" w:bidi="ar"/>
        </w:rPr>
        <w:t>send</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005C5F"/>
          <w:kern w:val="0"/>
          <w:sz w:val="16"/>
          <w:szCs w:val="16"/>
          <w:shd w:val="clear" w:fill="FFFFFF"/>
          <w:lang w:val="en-US" w:eastAsia="zh-CN" w:bidi="ar"/>
        </w:rPr>
        <w:t>200</w:t>
      </w:r>
      <w:r>
        <w:rPr>
          <w:rFonts w:hint="default" w:ascii="Consolas" w:hAnsi="Consolas" w:eastAsia="Consolas" w:cs="Consolas"/>
          <w:b w:val="0"/>
          <w:bCs w:val="0"/>
          <w:color w:val="4E5B61"/>
          <w:kern w:val="0"/>
          <w:sz w:val="16"/>
          <w:szCs w:val="16"/>
          <w:shd w:val="clear" w:fill="FFFFFF"/>
          <w:lang w:val="en-US" w:eastAsia="zh-CN" w:bidi="ar"/>
        </w:rPr>
        <w:t xml:space="preserve">, </w:t>
      </w:r>
      <w:r>
        <w:rPr>
          <w:rFonts w:hint="default" w:ascii="Consolas" w:hAnsi="Consolas" w:eastAsia="Consolas" w:cs="Consolas"/>
          <w:b w:val="0"/>
          <w:bCs w:val="0"/>
          <w:color w:val="005C5F"/>
          <w:kern w:val="0"/>
          <w:sz w:val="16"/>
          <w:szCs w:val="16"/>
          <w:shd w:val="clear" w:fill="FFFFFF"/>
          <w:lang w:val="en-US" w:eastAsia="zh-CN" w:bidi="ar"/>
        </w:rPr>
        <w:t>"text/html"</w:t>
      </w:r>
      <w:r>
        <w:rPr>
          <w:rFonts w:hint="default" w:ascii="Consolas" w:hAnsi="Consolas" w:eastAsia="Consolas" w:cs="Consolas"/>
          <w:b w:val="0"/>
          <w:bCs w:val="0"/>
          <w:color w:val="4E5B61"/>
          <w:kern w:val="0"/>
          <w:sz w:val="16"/>
          <w:szCs w:val="16"/>
          <w:shd w:val="clear" w:fill="FFFFFF"/>
          <w:lang w:val="en-US" w:eastAsia="zh-CN" w:bidi="ar"/>
        </w:rPr>
        <w:t>, html</w:t>
      </w:r>
      <w:r>
        <w:rPr>
          <w:rFonts w:hint="default" w:ascii="Consolas" w:hAnsi="Consolas" w:eastAsia="Consolas" w:cs="Consolas"/>
          <w:b w:val="0"/>
          <w:bCs w:val="0"/>
          <w:color w:val="434F54"/>
          <w:kern w:val="0"/>
          <w:sz w:val="16"/>
          <w:szCs w:val="16"/>
          <w:shd w:val="clear" w:fill="FFFFFF"/>
          <w:lang w:val="en-US" w:eastAsia="zh-CN" w:bidi="ar"/>
        </w:rPr>
        <w:t>)</w:t>
      </w:r>
      <w:r>
        <w:rPr>
          <w:rFonts w:hint="default" w:ascii="Consolas" w:hAnsi="Consolas" w:eastAsia="Consolas" w:cs="Consolas"/>
          <w:b w:val="0"/>
          <w:bCs w:val="0"/>
          <w:color w:val="4E5B61"/>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4E5B61"/>
          <w:sz w:val="16"/>
          <w:szCs w:val="16"/>
        </w:rPr>
      </w:pPr>
      <w:r>
        <w:rPr>
          <w:rFonts w:hint="default" w:ascii="Consolas" w:hAnsi="Consolas" w:eastAsia="Consolas" w:cs="Consolas"/>
          <w:b w:val="0"/>
          <w:bCs w:val="0"/>
          <w:color w:val="434F54"/>
          <w:kern w:val="0"/>
          <w:sz w:val="16"/>
          <w:szCs w:val="16"/>
          <w:shd w:val="clear" w:fill="FFFFFF"/>
          <w:lang w:val="en-US" w:eastAsia="zh-CN" w:bidi="ar"/>
        </w:rPr>
        <w:t>}</w:t>
      </w:r>
    </w:p>
    <w:p>
      <w:bookmarkStart w:id="0" w:name="_GoBack"/>
      <w:bookmarkEnd w:id="0"/>
      <w:r>
        <w:br w:type="page"/>
      </w:r>
    </w:p>
    <w:p>
      <w:pPr>
        <w:rPr>
          <w:rFonts w:hint="default"/>
          <w:lang w:val="vi-VN"/>
        </w:rPr>
      </w:pPr>
      <w:r>
        <w:rPr>
          <w:rFonts w:hint="default"/>
          <w:lang w:val="vi-VN"/>
        </w:rPr>
        <w:t>Tài liệu tham khảo</w:t>
      </w:r>
    </w:p>
    <w:p>
      <w:pPr>
        <w:rPr>
          <w:rFonts w:hint="default"/>
          <w:lang w:val="vi-VN"/>
        </w:rPr>
      </w:pPr>
    </w:p>
    <w:p>
      <w:pPr>
        <w:rPr>
          <w:rFonts w:hint="default"/>
          <w:lang w:val="vi-VN"/>
        </w:rPr>
      </w:pPr>
      <w:r>
        <w:rPr>
          <w:rFonts w:hint="default"/>
          <w:lang w:val="vi-VN"/>
        </w:rPr>
        <w:t>+ Google, ....</w:t>
      </w:r>
    </w:p>
    <w:p/>
    <w:sectPr>
      <w:pgSz w:w="11900" w:h="16840"/>
      <w:pgMar w:top="1134" w:right="1134" w:bottom="1134" w:left="1985" w:header="680" w:footer="680" w:gutter="0"/>
      <w:pgNumType w:fmt="decimal"/>
      <w:cols w:space="0" w:num="1"/>
      <w:rtlGutter w:val="0"/>
      <w:docGrid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EB1FA6"/>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2E75B7C"/>
    <w:rsid w:val="060C6088"/>
    <w:rsid w:val="0A225B34"/>
    <w:rsid w:val="0FA15702"/>
    <w:rsid w:val="10F01B22"/>
    <w:rsid w:val="16C859BE"/>
    <w:rsid w:val="2480073C"/>
    <w:rsid w:val="2E402CEA"/>
    <w:rsid w:val="323136E6"/>
    <w:rsid w:val="33526970"/>
    <w:rsid w:val="39885FD4"/>
    <w:rsid w:val="39DD7C57"/>
    <w:rsid w:val="3A457DA9"/>
    <w:rsid w:val="40F576DD"/>
    <w:rsid w:val="446F0CB3"/>
    <w:rsid w:val="474C58F5"/>
    <w:rsid w:val="49382C9A"/>
    <w:rsid w:val="5C545DAD"/>
    <w:rsid w:val="624F219A"/>
    <w:rsid w:val="667A6CCC"/>
    <w:rsid w:val="68986CBE"/>
    <w:rsid w:val="691722BE"/>
    <w:rsid w:val="6CB46FA4"/>
    <w:rsid w:val="6D1F063B"/>
    <w:rsid w:val="715223B3"/>
    <w:rsid w:val="726D7B83"/>
    <w:rsid w:val="7B3F270C"/>
    <w:rsid w:val="7BDE0D77"/>
    <w:rsid w:val="7BEB1FA6"/>
    <w:rsid w:val="7C53179E"/>
    <w:rsid w:val="7D0115D0"/>
    <w:rsid w:val="7D5B6A89"/>
    <w:rsid w:val="7E825C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vi"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249">
    <w:name w:val="anh"/>
    <w:basedOn w:val="1"/>
    <w:qFormat/>
    <w:uiPriority w:val="0"/>
    <w:rPr>
      <w:rFonts w:ascii="Times New Roman" w:hAnsi="Times New Roman" w:eastAsia="Times New Roman" w:cs="Times New Roman"/>
      <w:sz w:val="22"/>
      <w:szCs w:val="22"/>
      <w:lang w:val="vi-VN" w:eastAsia="vi" w:bidi="v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92</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2023-08-08T11:57:00Z</dcterms:created>
  <dc:creator>Huy Phạm Bá</dc:creator>
  <cp:lastModifiedBy>Huy Phạm Bá</cp:lastModifiedBy>
  <dcterms:modified xsi:type="dcterms:W3CDTF">2023-08-13T10:53:23Z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C6B71522DED34FD1807544B5C06D6E7A</vt:lpwstr>
  </property>
</Properties>
</file>